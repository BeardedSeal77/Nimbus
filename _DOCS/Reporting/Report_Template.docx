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0773" w14:textId="77777777" w:rsidR="00F40704" w:rsidRDefault="00000000">
      <w:pPr>
        <w:pStyle w:val="Heading1"/>
      </w:pPr>
      <w:r>
        <w:t>📝 NLP Project – Technical Lead Report</w:t>
      </w:r>
    </w:p>
    <w:p w14:paraId="2DFFB350" w14:textId="77777777" w:rsidR="00F40704" w:rsidRDefault="00000000">
      <w:r>
        <w:t>**Name:** ___________________________________________</w:t>
      </w:r>
    </w:p>
    <w:p w14:paraId="458ECEEA" w14:textId="77777777" w:rsidR="00F40704" w:rsidRDefault="00000000">
      <w:r>
        <w:t>**Date:** ____________________</w:t>
      </w:r>
    </w:p>
    <w:p w14:paraId="12A4D275" w14:textId="2695DEEE" w:rsidR="00F40704" w:rsidRDefault="00000000">
      <w:r>
        <w:t>**</w:t>
      </w:r>
      <w:r w:rsidR="00842FDF">
        <w:t>Date</w:t>
      </w:r>
      <w:r>
        <w:t>:** ____________________</w:t>
      </w:r>
    </w:p>
    <w:p w14:paraId="582A981C" w14:textId="77777777" w:rsidR="00F40704" w:rsidRDefault="00000000">
      <w:pPr>
        <w:pStyle w:val="Heading2"/>
      </w:pPr>
      <w:r>
        <w:br/>
        <w:t>✅ 1. Work Completed (Since Last Report)</w:t>
      </w:r>
    </w:p>
    <w:p w14:paraId="751A608E" w14:textId="1E60A6EB" w:rsidR="00F40704" w:rsidRDefault="00000000">
      <w:r>
        <w:t>_What you’ve built, implemented, tested or reviewed</w:t>
      </w:r>
      <w:r w:rsidR="001F527A">
        <w:t xml:space="preserve"> and an estimate as to how many hours it took to complete</w:t>
      </w:r>
      <w:r>
        <w:br/>
      </w:r>
    </w:p>
    <w:p w14:paraId="1D0167E0" w14:textId="673EE100" w:rsidR="00842FDF" w:rsidRDefault="001F527A" w:rsidP="00842FDF">
      <w:pPr>
        <w:pStyle w:val="ListParagraph"/>
        <w:numPr>
          <w:ilvl w:val="0"/>
          <w:numId w:val="10"/>
        </w:numPr>
      </w:pPr>
      <w:r>
        <w:t xml:space="preserve">Example : ……….. (12 </w:t>
      </w:r>
      <w:proofErr w:type="spellStart"/>
      <w:r>
        <w:t>hr</w:t>
      </w:r>
      <w:proofErr w:type="spellEnd"/>
      <w:r>
        <w:t>)</w:t>
      </w:r>
    </w:p>
    <w:p w14:paraId="41C1FF11" w14:textId="77777777" w:rsidR="00842FDF" w:rsidRDefault="00842FDF"/>
    <w:p w14:paraId="5557C4DF" w14:textId="77777777" w:rsidR="00842FDF" w:rsidRDefault="00842FDF"/>
    <w:p w14:paraId="6662CA51" w14:textId="77777777" w:rsidR="00842FDF" w:rsidRDefault="00842FDF"/>
    <w:p w14:paraId="3522FA92" w14:textId="77777777" w:rsidR="00842FDF" w:rsidRDefault="00842FDF"/>
    <w:p w14:paraId="2C2ECAEB" w14:textId="77777777" w:rsidR="00842FDF" w:rsidRDefault="00842FDF"/>
    <w:p w14:paraId="6F572676" w14:textId="77777777" w:rsidR="00842FDF" w:rsidRDefault="00000000">
      <w:r>
        <w:t>• Feature/Module:</w:t>
      </w:r>
      <w:r>
        <w:br/>
        <w:t xml:space="preserve">  ➤ Description:</w:t>
      </w:r>
      <w:r w:rsidR="00842FDF">
        <w:t xml:space="preserve"> </w:t>
      </w:r>
    </w:p>
    <w:p w14:paraId="71B9C841" w14:textId="77777777" w:rsidR="00842FDF" w:rsidRDefault="00842FDF" w:rsidP="00842FDF">
      <w:pPr>
        <w:pStyle w:val="ListParagraph"/>
        <w:numPr>
          <w:ilvl w:val="0"/>
          <w:numId w:val="10"/>
        </w:numPr>
      </w:pPr>
    </w:p>
    <w:p w14:paraId="31D8FBC8" w14:textId="77777777" w:rsidR="00842FDF" w:rsidRDefault="00000000">
      <w:r>
        <w:br/>
        <w:t xml:space="preserve">  </w:t>
      </w:r>
      <w:r>
        <w:rPr>
          <w:rFonts w:ascii="Segoe UI Symbol" w:hAnsi="Segoe UI Symbol" w:cs="Segoe UI Symbol"/>
        </w:rPr>
        <w:t>➤</w:t>
      </w:r>
      <w:r>
        <w:t xml:space="preserve"> Tools/Libs Used:</w:t>
      </w:r>
    </w:p>
    <w:p w14:paraId="6A41E7F3" w14:textId="77777777" w:rsidR="00842FDF" w:rsidRDefault="00842FDF" w:rsidP="00842FDF">
      <w:pPr>
        <w:pStyle w:val="ListParagraph"/>
        <w:numPr>
          <w:ilvl w:val="0"/>
          <w:numId w:val="10"/>
        </w:numPr>
      </w:pPr>
    </w:p>
    <w:p w14:paraId="0ECFD564" w14:textId="77777777" w:rsidR="00842FDF" w:rsidRDefault="00000000">
      <w:r>
        <w:br/>
        <w:t xml:space="preserve">  </w:t>
      </w:r>
      <w:r>
        <w:rPr>
          <w:rFonts w:ascii="Segoe UI Symbol" w:hAnsi="Segoe UI Symbol" w:cs="Segoe UI Symbol"/>
        </w:rPr>
        <w:t>➤</w:t>
      </w:r>
      <w:r>
        <w:t xml:space="preserve"> Outcome/Results:</w:t>
      </w:r>
    </w:p>
    <w:p w14:paraId="0FF7277E" w14:textId="6C9798DA" w:rsidR="00F40704" w:rsidRDefault="00000000" w:rsidP="00842FDF">
      <w:pPr>
        <w:pStyle w:val="ListParagraph"/>
        <w:numPr>
          <w:ilvl w:val="0"/>
          <w:numId w:val="10"/>
        </w:numPr>
      </w:pPr>
      <w:r>
        <w:br/>
      </w:r>
    </w:p>
    <w:p w14:paraId="17B2C2A6" w14:textId="13A137AA" w:rsidR="00F40704" w:rsidRDefault="00000000">
      <w:r>
        <w:t>• Code Contributions (if applicable):</w:t>
      </w:r>
      <w:r>
        <w:br/>
        <w:t xml:space="preserve">  ➤ </w:t>
      </w:r>
      <w:r>
        <w:br/>
        <w:t xml:space="preserve">  ➤ </w:t>
      </w:r>
      <w:r>
        <w:br/>
      </w:r>
    </w:p>
    <w:p w14:paraId="61A9FBA0" w14:textId="30986FEE" w:rsidR="00F40704" w:rsidRDefault="00000000">
      <w:pPr>
        <w:pStyle w:val="Heading2"/>
      </w:pPr>
      <w:r>
        <w:lastRenderedPageBreak/>
        <w:t>📌 2. Current Tasks in Progress</w:t>
      </w:r>
    </w:p>
    <w:p w14:paraId="51270357" w14:textId="77777777" w:rsidR="00F40704" w:rsidRDefault="00000000">
      <w:r>
        <w:t>_What you’re actively working on. Include blockers if any._</w:t>
      </w:r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F40704" w14:paraId="49886634" w14:textId="77777777" w:rsidTr="00842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B7EEC1" w14:textId="77777777" w:rsidR="00F40704" w:rsidRDefault="00000000">
            <w:r>
              <w:t>Task</w:t>
            </w:r>
          </w:p>
        </w:tc>
        <w:tc>
          <w:tcPr>
            <w:tcW w:w="2160" w:type="dxa"/>
          </w:tcPr>
          <w:p w14:paraId="0B4F4D44" w14:textId="77777777" w:rsidR="00F407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7C53D36F" w14:textId="77777777" w:rsidR="00F407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  <w:tc>
          <w:tcPr>
            <w:tcW w:w="2160" w:type="dxa"/>
          </w:tcPr>
          <w:p w14:paraId="36E35032" w14:textId="77777777" w:rsidR="00F407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Blockers</w:t>
            </w:r>
          </w:p>
        </w:tc>
      </w:tr>
      <w:tr w:rsidR="00F40704" w14:paraId="451CB42D" w14:textId="77777777" w:rsidTr="00842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C5C324" w14:textId="77777777" w:rsidR="00F40704" w:rsidRDefault="00F40704"/>
        </w:tc>
        <w:tc>
          <w:tcPr>
            <w:tcW w:w="2160" w:type="dxa"/>
          </w:tcPr>
          <w:p w14:paraId="0DDC0549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CC386C1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4156DAA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704" w14:paraId="4B168E19" w14:textId="77777777" w:rsidTr="00842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38FCA2" w14:textId="77777777" w:rsidR="00F40704" w:rsidRDefault="00F40704"/>
        </w:tc>
        <w:tc>
          <w:tcPr>
            <w:tcW w:w="2160" w:type="dxa"/>
          </w:tcPr>
          <w:p w14:paraId="1A40CE56" w14:textId="77777777" w:rsidR="00F40704" w:rsidRDefault="00F4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33879E8" w14:textId="77777777" w:rsidR="00F40704" w:rsidRDefault="00F4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A989C1" w14:textId="77777777" w:rsidR="00F40704" w:rsidRDefault="00F4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704" w14:paraId="35EA82C8" w14:textId="77777777" w:rsidTr="00842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563EE2" w14:textId="77777777" w:rsidR="00F40704" w:rsidRDefault="00F40704"/>
        </w:tc>
        <w:tc>
          <w:tcPr>
            <w:tcW w:w="2160" w:type="dxa"/>
          </w:tcPr>
          <w:p w14:paraId="76B729DB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BCDBAE1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87418C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A81438" w14:textId="77777777" w:rsidR="00F40704" w:rsidRDefault="00000000">
      <w:pPr>
        <w:pStyle w:val="Heading2"/>
      </w:pPr>
      <w:r>
        <w:br/>
        <w:t>📅 3. Upcoming Tasks</w:t>
      </w:r>
    </w:p>
    <w:p w14:paraId="4B1C487D" w14:textId="77777777" w:rsidR="00F40704" w:rsidRDefault="00000000">
      <w:r>
        <w:t>_Planned work for the next sprint or phase._</w:t>
      </w:r>
      <w:r>
        <w:br/>
      </w:r>
    </w:p>
    <w:p w14:paraId="6848CD9F" w14:textId="77777777" w:rsidR="00842FDF" w:rsidRDefault="00000000">
      <w:r>
        <w:t>• Task:</w:t>
      </w:r>
      <w:r>
        <w:br/>
        <w:t xml:space="preserve">  ➤ Purpose/Goal:</w:t>
      </w:r>
    </w:p>
    <w:p w14:paraId="7E899DE3" w14:textId="77777777" w:rsidR="00842FDF" w:rsidRDefault="00842FDF" w:rsidP="00842FDF">
      <w:pPr>
        <w:pStyle w:val="ListParagraph"/>
        <w:numPr>
          <w:ilvl w:val="0"/>
          <w:numId w:val="10"/>
        </w:numPr>
      </w:pPr>
    </w:p>
    <w:p w14:paraId="253020F3" w14:textId="77777777" w:rsidR="00842FDF" w:rsidRDefault="00000000">
      <w:r>
        <w:br/>
        <w:t xml:space="preserve">  ➤ Dependencies:</w:t>
      </w:r>
    </w:p>
    <w:p w14:paraId="1715BA55" w14:textId="56841BEC" w:rsidR="00F40704" w:rsidRDefault="00000000" w:rsidP="00842FDF">
      <w:pPr>
        <w:pStyle w:val="ListParagraph"/>
        <w:numPr>
          <w:ilvl w:val="0"/>
          <w:numId w:val="10"/>
        </w:numPr>
      </w:pPr>
      <w:r>
        <w:br/>
      </w:r>
    </w:p>
    <w:p w14:paraId="6499C886" w14:textId="77777777" w:rsidR="00842FDF" w:rsidRDefault="00000000">
      <w:r>
        <w:t>• Task:</w:t>
      </w:r>
      <w:r>
        <w:br/>
        <w:t xml:space="preserve">  ➤ Purpose/Goal:</w:t>
      </w:r>
    </w:p>
    <w:p w14:paraId="207478CC" w14:textId="77777777" w:rsidR="00842FDF" w:rsidRDefault="00842FDF" w:rsidP="00842FDF">
      <w:pPr>
        <w:pStyle w:val="ListParagraph"/>
        <w:numPr>
          <w:ilvl w:val="0"/>
          <w:numId w:val="10"/>
        </w:numPr>
      </w:pPr>
    </w:p>
    <w:p w14:paraId="1108DD77" w14:textId="77777777" w:rsidR="00842FDF" w:rsidRDefault="00000000">
      <w:r>
        <w:br/>
        <w:t xml:space="preserve">  </w:t>
      </w:r>
      <w:r>
        <w:rPr>
          <w:rFonts w:ascii="Segoe UI Symbol" w:hAnsi="Segoe UI Symbol" w:cs="Segoe UI Symbol"/>
        </w:rPr>
        <w:t>➤</w:t>
      </w:r>
      <w:r>
        <w:t xml:space="preserve"> Dependencies:</w:t>
      </w:r>
    </w:p>
    <w:p w14:paraId="379A026E" w14:textId="7A079C6C" w:rsidR="00F40704" w:rsidRDefault="00000000" w:rsidP="00842FDF">
      <w:pPr>
        <w:pStyle w:val="ListParagraph"/>
        <w:numPr>
          <w:ilvl w:val="0"/>
          <w:numId w:val="10"/>
        </w:numPr>
      </w:pPr>
      <w:r>
        <w:br/>
      </w:r>
    </w:p>
    <w:p w14:paraId="2A5C0E9A" w14:textId="77777777" w:rsidR="00F40704" w:rsidRDefault="00000000">
      <w:pPr>
        <w:pStyle w:val="Heading2"/>
      </w:pPr>
      <w:r>
        <w:br/>
        <w:t>🚨 4. Issues &amp; Risks</w:t>
      </w:r>
    </w:p>
    <w:p w14:paraId="28A8FF37" w14:textId="77777777" w:rsidR="00F40704" w:rsidRDefault="00000000">
      <w:r>
        <w:t>_Bugs, technical debt, resourcing, or anything threatening progress._</w:t>
      </w:r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F40704" w14:paraId="7BDC20F1" w14:textId="77777777" w:rsidTr="00842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53AF94" w14:textId="77777777" w:rsidR="00F40704" w:rsidRDefault="00000000">
            <w:r>
              <w:t>Issue</w:t>
            </w:r>
          </w:p>
        </w:tc>
        <w:tc>
          <w:tcPr>
            <w:tcW w:w="2160" w:type="dxa"/>
          </w:tcPr>
          <w:p w14:paraId="0383AF5D" w14:textId="77777777" w:rsidR="00F407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6DEB3A28" w14:textId="77777777" w:rsidR="00F407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Action</w:t>
            </w:r>
          </w:p>
        </w:tc>
        <w:tc>
          <w:tcPr>
            <w:tcW w:w="2160" w:type="dxa"/>
          </w:tcPr>
          <w:p w14:paraId="7422F349" w14:textId="77777777" w:rsidR="00F407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F40704" w14:paraId="2A631B4A" w14:textId="77777777" w:rsidTr="00842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E8AD45" w14:textId="77777777" w:rsidR="00F40704" w:rsidRDefault="00F40704"/>
        </w:tc>
        <w:tc>
          <w:tcPr>
            <w:tcW w:w="2160" w:type="dxa"/>
          </w:tcPr>
          <w:p w14:paraId="674C034F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A27E655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7BC35A8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704" w14:paraId="36F1C11F" w14:textId="77777777" w:rsidTr="00842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1AB4A2" w14:textId="77777777" w:rsidR="00F40704" w:rsidRDefault="00F40704"/>
        </w:tc>
        <w:tc>
          <w:tcPr>
            <w:tcW w:w="2160" w:type="dxa"/>
          </w:tcPr>
          <w:p w14:paraId="16908106" w14:textId="77777777" w:rsidR="00F40704" w:rsidRDefault="00F4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0B2724F" w14:textId="77777777" w:rsidR="00F40704" w:rsidRDefault="00F4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8D82435" w14:textId="77777777" w:rsidR="00F40704" w:rsidRDefault="00F4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704" w14:paraId="63EAFD89" w14:textId="77777777" w:rsidTr="00842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8AA11E" w14:textId="77777777" w:rsidR="00F40704" w:rsidRDefault="00F40704"/>
        </w:tc>
        <w:tc>
          <w:tcPr>
            <w:tcW w:w="2160" w:type="dxa"/>
          </w:tcPr>
          <w:p w14:paraId="2853FA74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8BC060A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0407591" w14:textId="77777777" w:rsidR="00F40704" w:rsidRDefault="00F4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0D6402" w14:textId="77777777" w:rsidR="00F40704" w:rsidRDefault="00000000">
      <w:pPr>
        <w:pStyle w:val="Heading2"/>
      </w:pPr>
      <w:r>
        <w:lastRenderedPageBreak/>
        <w:br/>
        <w:t>📈 5. Key Insights / Recommendations</w:t>
      </w:r>
    </w:p>
    <w:p w14:paraId="21C28881" w14:textId="77777777" w:rsidR="00F40704" w:rsidRDefault="00000000">
      <w:r>
        <w:t>_Lessons learned, suggestions, architecture notes, or optimizations._</w:t>
      </w:r>
      <w:r>
        <w:br/>
      </w:r>
    </w:p>
    <w:p w14:paraId="3EFB864B" w14:textId="77777777" w:rsidR="00F40704" w:rsidRDefault="00000000">
      <w:r>
        <w:t xml:space="preserve">• </w:t>
      </w:r>
      <w:r>
        <w:br/>
        <w:t xml:space="preserve">• </w:t>
      </w:r>
      <w:r>
        <w:br/>
        <w:t xml:space="preserve">• </w:t>
      </w:r>
      <w:r>
        <w:br/>
      </w:r>
    </w:p>
    <w:sectPr w:rsidR="00F40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F3307"/>
    <w:multiLevelType w:val="hybridMultilevel"/>
    <w:tmpl w:val="B77827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8651">
    <w:abstractNumId w:val="8"/>
  </w:num>
  <w:num w:numId="2" w16cid:durableId="1514765383">
    <w:abstractNumId w:val="6"/>
  </w:num>
  <w:num w:numId="3" w16cid:durableId="1495410594">
    <w:abstractNumId w:val="5"/>
  </w:num>
  <w:num w:numId="4" w16cid:durableId="140464164">
    <w:abstractNumId w:val="4"/>
  </w:num>
  <w:num w:numId="5" w16cid:durableId="29116920">
    <w:abstractNumId w:val="7"/>
  </w:num>
  <w:num w:numId="6" w16cid:durableId="1993560119">
    <w:abstractNumId w:val="3"/>
  </w:num>
  <w:num w:numId="7" w16cid:durableId="609775631">
    <w:abstractNumId w:val="2"/>
  </w:num>
  <w:num w:numId="8" w16cid:durableId="953900881">
    <w:abstractNumId w:val="1"/>
  </w:num>
  <w:num w:numId="9" w16cid:durableId="2062292154">
    <w:abstractNumId w:val="0"/>
  </w:num>
  <w:num w:numId="10" w16cid:durableId="1097284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0A4"/>
    <w:rsid w:val="0015074B"/>
    <w:rsid w:val="001E5CD2"/>
    <w:rsid w:val="001F527A"/>
    <w:rsid w:val="0029639D"/>
    <w:rsid w:val="00326F90"/>
    <w:rsid w:val="00842FDF"/>
    <w:rsid w:val="00AA1D8D"/>
    <w:rsid w:val="00B47730"/>
    <w:rsid w:val="00CB0664"/>
    <w:rsid w:val="00F407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4485D8"/>
  <w14:defaultImageDpi w14:val="300"/>
  <w15:docId w15:val="{234EB7C5-0924-414D-9EB3-CDBAEE6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42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Hayley Treutens</cp:lastModifiedBy>
  <cp:revision>3</cp:revision>
  <dcterms:created xsi:type="dcterms:W3CDTF">2025-07-21T05:09:00Z</dcterms:created>
  <dcterms:modified xsi:type="dcterms:W3CDTF">2025-07-21T05:13:00Z</dcterms:modified>
  <cp:category/>
</cp:coreProperties>
</file>