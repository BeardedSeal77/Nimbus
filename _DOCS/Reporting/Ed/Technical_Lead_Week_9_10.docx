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04B8C" w14:textId="17ED4ACE" w:rsidR="00E44DBF" w:rsidRDefault="00E44DBF" w:rsidP="008C274E">
      <w:pPr>
        <w:pStyle w:val="Heading1"/>
        <w:tabs>
          <w:tab w:val="left" w:pos="709"/>
        </w:tabs>
        <w:ind w:left="284"/>
      </w:pPr>
      <w:r>
        <w:t>📝 NLP Project – Technical Lead Report</w:t>
      </w:r>
      <w:r w:rsidR="00060555">
        <w:t xml:space="preserve"> (Week </w:t>
      </w:r>
      <w:r w:rsidR="00B7412A">
        <w:t>7-8</w:t>
      </w:r>
      <w:r w:rsidR="00060555">
        <w:t>)</w:t>
      </w:r>
    </w:p>
    <w:p w14:paraId="178F0877" w14:textId="716E6793" w:rsidR="00E44DBF" w:rsidRDefault="00E44DBF" w:rsidP="008C274E">
      <w:pPr>
        <w:tabs>
          <w:tab w:val="left" w:pos="709"/>
        </w:tabs>
        <w:ind w:left="284"/>
      </w:pPr>
      <w:r w:rsidRPr="00DA2CDC">
        <w:rPr>
          <w:b/>
          <w:bCs/>
        </w:rPr>
        <w:t>Name</w:t>
      </w:r>
      <w:r>
        <w:t>: Erin David Cullen</w:t>
      </w:r>
    </w:p>
    <w:p w14:paraId="65447619" w14:textId="77EA19F5" w:rsidR="00E44DBF" w:rsidRDefault="00060555" w:rsidP="008C274E">
      <w:pPr>
        <w:tabs>
          <w:tab w:val="left" w:pos="709"/>
        </w:tabs>
        <w:ind w:left="284"/>
      </w:pPr>
      <w:r>
        <w:rPr>
          <w:b/>
          <w:bCs/>
        </w:rPr>
        <w:t xml:space="preserve">Start </w:t>
      </w:r>
      <w:r w:rsidR="00E44DBF" w:rsidRPr="00DA2CDC">
        <w:rPr>
          <w:b/>
          <w:bCs/>
        </w:rPr>
        <w:t>Date</w:t>
      </w:r>
      <w:r w:rsidR="00E44DBF">
        <w:t xml:space="preserve">: </w:t>
      </w:r>
      <w:r w:rsidR="002D51E7">
        <w:t>15</w:t>
      </w:r>
      <w:r>
        <w:t xml:space="preserve"> </w:t>
      </w:r>
      <w:r w:rsidR="00B7412A">
        <w:t>September</w:t>
      </w:r>
    </w:p>
    <w:p w14:paraId="0E73981E" w14:textId="284087A2" w:rsidR="00E44DBF" w:rsidRDefault="001E348C" w:rsidP="008C274E">
      <w:pPr>
        <w:tabs>
          <w:tab w:val="left" w:pos="709"/>
        </w:tabs>
        <w:ind w:left="284"/>
      </w:pPr>
      <w:r>
        <w:rPr>
          <w:b/>
          <w:bCs/>
        </w:rPr>
        <w:t xml:space="preserve">End </w:t>
      </w:r>
      <w:r w:rsidR="00E44DBF" w:rsidRPr="00DA2CDC">
        <w:rPr>
          <w:b/>
          <w:bCs/>
        </w:rPr>
        <w:t>Date</w:t>
      </w:r>
      <w:r w:rsidR="00E44DBF">
        <w:t xml:space="preserve">: </w:t>
      </w:r>
      <w:r w:rsidR="002D51E7">
        <w:t>28</w:t>
      </w:r>
      <w:r w:rsidR="00845DF9">
        <w:t xml:space="preserve"> </w:t>
      </w:r>
      <w:r w:rsidR="00B7412A">
        <w:t>September</w:t>
      </w:r>
    </w:p>
    <w:p w14:paraId="039F741E" w14:textId="77777777" w:rsidR="00E44DBF" w:rsidRDefault="00E44DBF" w:rsidP="008C274E">
      <w:pPr>
        <w:pStyle w:val="Heading2"/>
        <w:tabs>
          <w:tab w:val="left" w:pos="709"/>
        </w:tabs>
        <w:ind w:left="284"/>
      </w:pPr>
      <w:r>
        <w:br/>
        <w:t>✅ 1. Work Completed (Since Last Report)</w:t>
      </w:r>
    </w:p>
    <w:p w14:paraId="173665BD" w14:textId="77777777" w:rsidR="00E44DBF" w:rsidRDefault="00E44DBF" w:rsidP="008C274E">
      <w:pPr>
        <w:tabs>
          <w:tab w:val="left" w:pos="709"/>
        </w:tabs>
        <w:ind w:left="284"/>
      </w:pPr>
      <w:r>
        <w:t>_What you’ve built, implemented, tested or reviewed and an estimate as to how many hours it took to complete</w:t>
      </w:r>
    </w:p>
    <w:p w14:paraId="3D74F408" w14:textId="77777777" w:rsidR="002D51E7" w:rsidRPr="002D51E7" w:rsidRDefault="002D51E7" w:rsidP="002D51E7">
      <w:pPr>
        <w:pStyle w:val="ListParagraph"/>
        <w:tabs>
          <w:tab w:val="left" w:pos="709"/>
        </w:tabs>
        <w:ind w:left="1080"/>
        <w:rPr>
          <w:lang w:val="en-GB"/>
        </w:rPr>
      </w:pPr>
      <w:r w:rsidRPr="002D51E7">
        <w:rPr>
          <w:lang w:val="en-GB"/>
        </w:rPr>
        <w:t>• Supervisor consultations and project clarification (~2 hr)</w:t>
      </w:r>
    </w:p>
    <w:p w14:paraId="4AC2AF8C" w14:textId="77777777" w:rsidR="002D51E7" w:rsidRPr="002D51E7" w:rsidRDefault="002D51E7" w:rsidP="002D51E7">
      <w:pPr>
        <w:pStyle w:val="ListParagraph"/>
        <w:tabs>
          <w:tab w:val="left" w:pos="709"/>
        </w:tabs>
        <w:ind w:left="1080"/>
        <w:rPr>
          <w:lang w:val="en-GB"/>
        </w:rPr>
      </w:pPr>
      <w:r w:rsidRPr="002D51E7">
        <w:rPr>
          <w:lang w:val="en-GB"/>
        </w:rPr>
        <w:t>• Project direction assessment and planning (~2 hr)</w:t>
      </w:r>
    </w:p>
    <w:p w14:paraId="29D56321" w14:textId="77777777" w:rsidR="002D51E7" w:rsidRPr="002D51E7" w:rsidRDefault="002D51E7" w:rsidP="002D51E7">
      <w:pPr>
        <w:pStyle w:val="ListParagraph"/>
        <w:tabs>
          <w:tab w:val="left" w:pos="709"/>
        </w:tabs>
        <w:ind w:left="1080"/>
        <w:rPr>
          <w:lang w:val="en-GB"/>
        </w:rPr>
      </w:pPr>
      <w:r w:rsidRPr="002D51E7">
        <w:rPr>
          <w:lang w:val="en-GB"/>
        </w:rPr>
        <w:t>• Gazebo simulation environment research (~3 hr)</w:t>
      </w:r>
    </w:p>
    <w:p w14:paraId="2168C3DD" w14:textId="77777777" w:rsidR="009B463F" w:rsidRPr="008C274E" w:rsidRDefault="009B463F" w:rsidP="009B463F">
      <w:pPr>
        <w:pStyle w:val="ListParagraph"/>
        <w:tabs>
          <w:tab w:val="left" w:pos="709"/>
        </w:tabs>
        <w:ind w:left="1080"/>
        <w:rPr>
          <w:lang w:val="en-GB"/>
        </w:rPr>
      </w:pPr>
    </w:p>
    <w:p w14:paraId="7F51E5E0" w14:textId="77777777" w:rsidR="005E58C3" w:rsidRDefault="005E58C3" w:rsidP="00B01B2B">
      <w:pPr>
        <w:pStyle w:val="ListParagraph"/>
        <w:tabs>
          <w:tab w:val="left" w:pos="709"/>
        </w:tabs>
        <w:ind w:left="284"/>
      </w:pPr>
    </w:p>
    <w:p w14:paraId="39989359" w14:textId="444D6752" w:rsidR="00B01B2B" w:rsidRPr="00B01B2B" w:rsidRDefault="00B01B2B" w:rsidP="00B01B2B">
      <w:pPr>
        <w:pStyle w:val="ListParagraph"/>
        <w:numPr>
          <w:ilvl w:val="0"/>
          <w:numId w:val="41"/>
        </w:numPr>
        <w:tabs>
          <w:tab w:val="left" w:pos="709"/>
        </w:tabs>
        <w:rPr>
          <w:lang w:val="en-GB"/>
        </w:rPr>
      </w:pPr>
      <w:r w:rsidRPr="00B01B2B">
        <w:rPr>
          <w:b/>
          <w:bCs/>
          <w:lang w:val="en-GB"/>
        </w:rPr>
        <w:t>Feature/Module:</w:t>
      </w:r>
      <w:r w:rsidRPr="00B01B2B">
        <w:rPr>
          <w:lang w:val="en-GB"/>
        </w:rPr>
        <w:t> Project Strategy Pivot</w:t>
      </w:r>
    </w:p>
    <w:p w14:paraId="2D598484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Conducted team discussions on project constraints and limitations</w:t>
      </w:r>
    </w:p>
    <w:p w14:paraId="5E3D84DB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Evaluated feasibility of hardware-dependent implementation</w:t>
      </w:r>
    </w:p>
    <w:p w14:paraId="791EBBA4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Developed proof-of-concept approach for project continuation</w:t>
      </w:r>
    </w:p>
    <w:p w14:paraId="2B118CF9" w14:textId="77777777" w:rsid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Established dual-track development strategy (proof-of-concept + simulation)</w:t>
      </w:r>
    </w:p>
    <w:p w14:paraId="6D06D8C3" w14:textId="77777777" w:rsidR="00B01B2B" w:rsidRPr="00B01B2B" w:rsidRDefault="00B01B2B" w:rsidP="00B01B2B">
      <w:pPr>
        <w:pStyle w:val="ListParagraph"/>
        <w:tabs>
          <w:tab w:val="left" w:pos="709"/>
        </w:tabs>
        <w:ind w:left="2084"/>
        <w:rPr>
          <w:lang w:val="en-GB"/>
        </w:rPr>
      </w:pPr>
    </w:p>
    <w:p w14:paraId="5B59F2D0" w14:textId="069B7541" w:rsidR="00B01B2B" w:rsidRPr="00B01B2B" w:rsidRDefault="00B01B2B" w:rsidP="00B01B2B">
      <w:pPr>
        <w:pStyle w:val="ListParagraph"/>
        <w:numPr>
          <w:ilvl w:val="0"/>
          <w:numId w:val="41"/>
        </w:numPr>
        <w:tabs>
          <w:tab w:val="left" w:pos="709"/>
        </w:tabs>
        <w:rPr>
          <w:lang w:val="en-GB"/>
        </w:rPr>
      </w:pPr>
      <w:r w:rsidRPr="00B01B2B">
        <w:rPr>
          <w:b/>
          <w:bCs/>
          <w:lang w:val="en-GB"/>
        </w:rPr>
        <w:t>Feature/Module:</w:t>
      </w:r>
      <w:r w:rsidRPr="00B01B2B">
        <w:rPr>
          <w:lang w:val="en-GB"/>
        </w:rPr>
        <w:t> Simulation Environment Planning</w:t>
      </w:r>
    </w:p>
    <w:p w14:paraId="24C504E8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Researched Gazebo simulation capabilities for drone automation</w:t>
      </w:r>
    </w:p>
    <w:p w14:paraId="355A0EF9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proofErr w:type="spellStart"/>
      <w:r w:rsidRPr="00B01B2B">
        <w:rPr>
          <w:lang w:val="en-GB"/>
        </w:rPr>
        <w:t>Analyzed</w:t>
      </w:r>
      <w:proofErr w:type="spellEnd"/>
      <w:r w:rsidRPr="00B01B2B">
        <w:rPr>
          <w:lang w:val="en-GB"/>
        </w:rPr>
        <w:t xml:space="preserve"> ROS2 integration options for simulated drone environments</w:t>
      </w:r>
    </w:p>
    <w:p w14:paraId="5AFD465D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Evaluated existing drone simulation models and physics engines</w:t>
      </w:r>
    </w:p>
    <w:p w14:paraId="41814ACE" w14:textId="77777777" w:rsid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 xml:space="preserve">Planned automated </w:t>
      </w:r>
      <w:proofErr w:type="gramStart"/>
      <w:r w:rsidRPr="00B01B2B">
        <w:rPr>
          <w:lang w:val="en-GB"/>
        </w:rPr>
        <w:t>flight testing</w:t>
      </w:r>
      <w:proofErr w:type="gramEnd"/>
      <w:r w:rsidRPr="00B01B2B">
        <w:rPr>
          <w:lang w:val="en-GB"/>
        </w:rPr>
        <w:t xml:space="preserve"> framework within simulation</w:t>
      </w:r>
    </w:p>
    <w:p w14:paraId="0B629F63" w14:textId="77777777" w:rsidR="00B01B2B" w:rsidRPr="00B01B2B" w:rsidRDefault="00B01B2B" w:rsidP="00B01B2B">
      <w:pPr>
        <w:pStyle w:val="ListParagraph"/>
        <w:tabs>
          <w:tab w:val="left" w:pos="709"/>
        </w:tabs>
        <w:ind w:left="2084"/>
        <w:rPr>
          <w:lang w:val="en-GB"/>
        </w:rPr>
      </w:pPr>
    </w:p>
    <w:p w14:paraId="181FA5B1" w14:textId="79A2C7C8" w:rsidR="00B01B2B" w:rsidRPr="00B01B2B" w:rsidRDefault="00B01B2B" w:rsidP="00B01B2B">
      <w:pPr>
        <w:pStyle w:val="ListParagraph"/>
        <w:numPr>
          <w:ilvl w:val="0"/>
          <w:numId w:val="41"/>
        </w:numPr>
        <w:tabs>
          <w:tab w:val="left" w:pos="709"/>
        </w:tabs>
        <w:rPr>
          <w:lang w:val="en-GB"/>
        </w:rPr>
      </w:pPr>
      <w:r w:rsidRPr="00B01B2B">
        <w:rPr>
          <w:b/>
          <w:bCs/>
          <w:lang w:val="en-GB"/>
        </w:rPr>
        <w:t>Tools/Libs Used:</w:t>
      </w:r>
    </w:p>
    <w:p w14:paraId="11243D83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Gazebo simulation documentation and tutorials</w:t>
      </w:r>
    </w:p>
    <w:p w14:paraId="365885A2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ROS2 simulation packages and resources</w:t>
      </w:r>
    </w:p>
    <w:p w14:paraId="7D0B76C8" w14:textId="77777777" w:rsid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Team communication platforms for coordination</w:t>
      </w:r>
    </w:p>
    <w:p w14:paraId="6CFE28EF" w14:textId="77777777" w:rsidR="00B01B2B" w:rsidRPr="00B01B2B" w:rsidRDefault="00B01B2B" w:rsidP="00B01B2B">
      <w:pPr>
        <w:pStyle w:val="ListParagraph"/>
        <w:tabs>
          <w:tab w:val="left" w:pos="709"/>
        </w:tabs>
        <w:ind w:left="2084"/>
        <w:rPr>
          <w:lang w:val="en-GB"/>
        </w:rPr>
      </w:pPr>
    </w:p>
    <w:p w14:paraId="3BD8DC2E" w14:textId="6CD25526" w:rsidR="00B01B2B" w:rsidRPr="00B01B2B" w:rsidRDefault="00B01B2B" w:rsidP="00B01B2B">
      <w:pPr>
        <w:pStyle w:val="ListParagraph"/>
        <w:numPr>
          <w:ilvl w:val="0"/>
          <w:numId w:val="41"/>
        </w:numPr>
        <w:tabs>
          <w:tab w:val="left" w:pos="709"/>
        </w:tabs>
        <w:rPr>
          <w:lang w:val="en-GB"/>
        </w:rPr>
      </w:pPr>
      <w:r w:rsidRPr="00B01B2B">
        <w:rPr>
          <w:b/>
          <w:bCs/>
          <w:lang w:val="en-GB"/>
        </w:rPr>
        <w:t>Outcome/Results:</w:t>
      </w:r>
    </w:p>
    <w:p w14:paraId="09839E91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Established clear project direction as proof-of-concept implementation</w:t>
      </w:r>
    </w:p>
    <w:p w14:paraId="1966C997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Identified Gazebo simulation as viable alternative for automated testing</w:t>
      </w:r>
    </w:p>
    <w:p w14:paraId="17506014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Created framework for demonstrating automated drone capabilities</w:t>
      </w:r>
    </w:p>
    <w:p w14:paraId="018297EA" w14:textId="77777777" w:rsid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Maintained project momentum despite hardware access limitations</w:t>
      </w:r>
    </w:p>
    <w:p w14:paraId="4752F0FB" w14:textId="77777777" w:rsidR="00B01B2B" w:rsidRPr="00B01B2B" w:rsidRDefault="00B01B2B" w:rsidP="00B01B2B">
      <w:pPr>
        <w:pStyle w:val="ListParagraph"/>
        <w:tabs>
          <w:tab w:val="left" w:pos="709"/>
        </w:tabs>
        <w:ind w:left="2084"/>
        <w:rPr>
          <w:lang w:val="en-GB"/>
        </w:rPr>
      </w:pPr>
    </w:p>
    <w:p w14:paraId="0A0AABC7" w14:textId="0F7A1794" w:rsidR="00B01B2B" w:rsidRPr="00B01B2B" w:rsidRDefault="00B01B2B" w:rsidP="00B01B2B">
      <w:pPr>
        <w:pStyle w:val="ListParagraph"/>
        <w:numPr>
          <w:ilvl w:val="0"/>
          <w:numId w:val="41"/>
        </w:numPr>
        <w:tabs>
          <w:tab w:val="left" w:pos="709"/>
        </w:tabs>
        <w:rPr>
          <w:lang w:val="en-GB"/>
        </w:rPr>
      </w:pPr>
      <w:r w:rsidRPr="00B01B2B">
        <w:rPr>
          <w:b/>
          <w:bCs/>
          <w:lang w:val="en-GB"/>
        </w:rPr>
        <w:t>Contributions (if applicable):</w:t>
      </w:r>
    </w:p>
    <w:p w14:paraId="566C9482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Led strategic planning for project adaptation</w:t>
      </w:r>
    </w:p>
    <w:p w14:paraId="1E8A32CE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Coordinated team consensus on dual development approach</w:t>
      </w:r>
    </w:p>
    <w:p w14:paraId="36CBD676" w14:textId="77777777" w:rsidR="00B01B2B" w:rsidRPr="00B01B2B" w:rsidRDefault="00B01B2B" w:rsidP="00B01B2B">
      <w:pPr>
        <w:pStyle w:val="ListParagraph"/>
        <w:numPr>
          <w:ilvl w:val="0"/>
          <w:numId w:val="40"/>
        </w:numPr>
        <w:tabs>
          <w:tab w:val="left" w:pos="709"/>
        </w:tabs>
        <w:rPr>
          <w:lang w:val="en-GB"/>
        </w:rPr>
      </w:pPr>
      <w:r w:rsidRPr="00B01B2B">
        <w:rPr>
          <w:lang w:val="en-GB"/>
        </w:rPr>
        <w:t>Initiated simulation environment research and planning</w:t>
      </w:r>
    </w:p>
    <w:p w14:paraId="606AA543" w14:textId="77777777" w:rsidR="00953AD0" w:rsidRPr="00B01B2B" w:rsidRDefault="00953AD0" w:rsidP="00B01B2B">
      <w:pPr>
        <w:tabs>
          <w:tab w:val="left" w:pos="709"/>
        </w:tabs>
        <w:rPr>
          <w:lang w:val="en-GB"/>
        </w:rPr>
      </w:pPr>
    </w:p>
    <w:p w14:paraId="0A11DB07" w14:textId="1DEDE178" w:rsidR="00E44DBF" w:rsidRDefault="00845F19" w:rsidP="00CE7592">
      <w:pPr>
        <w:pStyle w:val="Heading1"/>
      </w:pPr>
      <w:r>
        <w:br w:type="page"/>
      </w:r>
      <w:r w:rsidR="00E44DBF">
        <w:rPr>
          <w:rFonts w:ascii="Segoe UI Emoji" w:hAnsi="Segoe UI Emoji" w:cs="Segoe UI Emoji"/>
        </w:rPr>
        <w:lastRenderedPageBreak/>
        <w:t>📌</w:t>
      </w:r>
      <w:r w:rsidR="00E44DBF">
        <w:t xml:space="preserve"> 2. Current Tasks in Progress</w:t>
      </w:r>
    </w:p>
    <w:p w14:paraId="6A0C47D3" w14:textId="77777777" w:rsidR="00E44DBF" w:rsidRDefault="00E44DBF" w:rsidP="008C274E">
      <w:pPr>
        <w:tabs>
          <w:tab w:val="left" w:pos="709"/>
        </w:tabs>
        <w:ind w:left="284"/>
      </w:pPr>
      <w:r>
        <w:t xml:space="preserve">_What you’re actively working on. Include blockers if </w:t>
      </w:r>
      <w:proofErr w:type="gramStart"/>
      <w:r>
        <w:t>any._</w:t>
      </w:r>
      <w:proofErr w:type="gramEnd"/>
      <w:r>
        <w:br/>
      </w:r>
    </w:p>
    <w:tbl>
      <w:tblPr>
        <w:tblStyle w:val="PlainTable1"/>
        <w:tblW w:w="10816" w:type="dxa"/>
        <w:tblLook w:val="04A0" w:firstRow="1" w:lastRow="0" w:firstColumn="1" w:lastColumn="0" w:noHBand="0" w:noVBand="1"/>
      </w:tblPr>
      <w:tblGrid>
        <w:gridCol w:w="2704"/>
        <w:gridCol w:w="2704"/>
        <w:gridCol w:w="2704"/>
        <w:gridCol w:w="2704"/>
      </w:tblGrid>
      <w:tr w:rsidR="00E44DBF" w14:paraId="571C1B81" w14:textId="77777777" w:rsidTr="00DD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742C50E7" w14:textId="77777777" w:rsidR="00E44DBF" w:rsidRDefault="00E44DBF" w:rsidP="008C274E">
            <w:pPr>
              <w:tabs>
                <w:tab w:val="left" w:pos="709"/>
              </w:tabs>
              <w:ind w:left="284"/>
            </w:pPr>
            <w:r>
              <w:t>Task</w:t>
            </w:r>
          </w:p>
        </w:tc>
        <w:tc>
          <w:tcPr>
            <w:tcW w:w="2704" w:type="dxa"/>
          </w:tcPr>
          <w:p w14:paraId="6328934B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04" w:type="dxa"/>
          </w:tcPr>
          <w:p w14:paraId="26A79B4F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</w:t>
            </w:r>
          </w:p>
        </w:tc>
        <w:tc>
          <w:tcPr>
            <w:tcW w:w="2704" w:type="dxa"/>
          </w:tcPr>
          <w:p w14:paraId="06FDF13B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Blockers</w:t>
            </w:r>
          </w:p>
        </w:tc>
      </w:tr>
      <w:tr w:rsidR="00E44DBF" w14:paraId="0EBE291D" w14:textId="77777777" w:rsidTr="00DD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6C58111B" w14:textId="08765B47" w:rsidR="00E44DBF" w:rsidRPr="005F1111" w:rsidRDefault="00B01B2B" w:rsidP="008C274E">
            <w:pPr>
              <w:tabs>
                <w:tab w:val="left" w:pos="709"/>
              </w:tabs>
              <w:ind w:left="284"/>
              <w:rPr>
                <w:lang w:val="en-GB"/>
              </w:rPr>
            </w:pPr>
            <w:r w:rsidRPr="00B01B2B">
              <w:t>Gazebo simulation setup</w:t>
            </w:r>
          </w:p>
        </w:tc>
        <w:tc>
          <w:tcPr>
            <w:tcW w:w="2704" w:type="dxa"/>
          </w:tcPr>
          <w:p w14:paraId="09953292" w14:textId="26E4D609" w:rsidR="00E44DBF" w:rsidRPr="005A7A15" w:rsidRDefault="00B01B2B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01B2B">
              <w:t>Installing and configuring drone simulation environment</w:t>
            </w:r>
          </w:p>
        </w:tc>
        <w:tc>
          <w:tcPr>
            <w:tcW w:w="2704" w:type="dxa"/>
          </w:tcPr>
          <w:p w14:paraId="3BC1C4F6" w14:textId="0F170ECA" w:rsidR="00E44DBF" w:rsidRDefault="005069CF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9CF">
              <w:t>1 week</w:t>
            </w:r>
          </w:p>
        </w:tc>
        <w:tc>
          <w:tcPr>
            <w:tcW w:w="2704" w:type="dxa"/>
          </w:tcPr>
          <w:p w14:paraId="13ADD482" w14:textId="76116A9F" w:rsidR="00E44DBF" w:rsidRDefault="005069CF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9CF">
              <w:t>Learning curve for Gazebo configuration</w:t>
            </w:r>
          </w:p>
        </w:tc>
      </w:tr>
      <w:tr w:rsidR="00E44DBF" w14:paraId="62BC2834" w14:textId="77777777" w:rsidTr="00DD0891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303C059E" w14:textId="11109D52" w:rsidR="00E44DBF" w:rsidRPr="009B00DF" w:rsidRDefault="00B01B2B" w:rsidP="008C274E">
            <w:pPr>
              <w:tabs>
                <w:tab w:val="left" w:pos="709"/>
              </w:tabs>
              <w:ind w:left="284"/>
              <w:rPr>
                <w:lang w:val="en-GB"/>
              </w:rPr>
            </w:pPr>
            <w:r w:rsidRPr="00B01B2B">
              <w:t>Proof-of-concept planning</w:t>
            </w:r>
          </w:p>
        </w:tc>
        <w:tc>
          <w:tcPr>
            <w:tcW w:w="2704" w:type="dxa"/>
          </w:tcPr>
          <w:p w14:paraId="09B04E33" w14:textId="6A2354A1" w:rsidR="00E44DBF" w:rsidRPr="009B00DF" w:rsidRDefault="005069CF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069CF">
              <w:t>Defining scope and deliverables for concept demonstration</w:t>
            </w:r>
          </w:p>
        </w:tc>
        <w:tc>
          <w:tcPr>
            <w:tcW w:w="2704" w:type="dxa"/>
          </w:tcPr>
          <w:p w14:paraId="4BB4BF29" w14:textId="0F77DB10" w:rsidR="00E44DBF" w:rsidRDefault="005069CF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9CF">
              <w:t>3 days</w:t>
            </w:r>
          </w:p>
        </w:tc>
        <w:tc>
          <w:tcPr>
            <w:tcW w:w="2704" w:type="dxa"/>
          </w:tcPr>
          <w:p w14:paraId="27E3A19F" w14:textId="121137C8" w:rsidR="00E44DBF" w:rsidRDefault="005069CF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9CF">
              <w:t>Team alignment on final objectives</w:t>
            </w:r>
          </w:p>
        </w:tc>
      </w:tr>
      <w:tr w:rsidR="00E44DBF" w14:paraId="76BC2091" w14:textId="77777777" w:rsidTr="00DD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675F2BC1" w14:textId="07C31461" w:rsidR="00E44DBF" w:rsidRDefault="00B01B2B" w:rsidP="008C274E">
            <w:pPr>
              <w:tabs>
                <w:tab w:val="left" w:pos="709"/>
              </w:tabs>
              <w:ind w:left="284"/>
            </w:pPr>
            <w:r w:rsidRPr="00B01B2B">
              <w:t>Code architecture review</w:t>
            </w:r>
          </w:p>
        </w:tc>
        <w:tc>
          <w:tcPr>
            <w:tcW w:w="2704" w:type="dxa"/>
          </w:tcPr>
          <w:p w14:paraId="491E7549" w14:textId="15BC5E51" w:rsidR="00E44DBF" w:rsidRDefault="005069CF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9CF">
              <w:t>Adapting existing codebase for simulation integration</w:t>
            </w:r>
          </w:p>
        </w:tc>
        <w:tc>
          <w:tcPr>
            <w:tcW w:w="2704" w:type="dxa"/>
          </w:tcPr>
          <w:p w14:paraId="30865A1F" w14:textId="5327AE13" w:rsidR="00E44DBF" w:rsidRDefault="005069CF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9CF">
              <w:t>1 week</w:t>
            </w:r>
          </w:p>
        </w:tc>
        <w:tc>
          <w:tcPr>
            <w:tcW w:w="2704" w:type="dxa"/>
          </w:tcPr>
          <w:p w14:paraId="2D3C209E" w14:textId="30762EDB" w:rsidR="009D05FA" w:rsidRPr="009D05FA" w:rsidRDefault="005069CF" w:rsidP="00DE2651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9CF">
              <w:t>Understanding simulation API requirements</w:t>
            </w:r>
          </w:p>
        </w:tc>
      </w:tr>
    </w:tbl>
    <w:p w14:paraId="0C700404" w14:textId="77777777" w:rsidR="00623663" w:rsidRDefault="00623663" w:rsidP="008C274E">
      <w:pPr>
        <w:pStyle w:val="Heading2"/>
        <w:tabs>
          <w:tab w:val="left" w:pos="709"/>
        </w:tabs>
        <w:ind w:left="284"/>
      </w:pPr>
    </w:p>
    <w:p w14:paraId="5BAFD692" w14:textId="77777777" w:rsidR="00623663" w:rsidRDefault="006236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A3A4C58" w14:textId="03C7870B" w:rsidR="00E44DBF" w:rsidRDefault="00E44DBF" w:rsidP="008C274E">
      <w:pPr>
        <w:pStyle w:val="Heading2"/>
        <w:tabs>
          <w:tab w:val="left" w:pos="709"/>
        </w:tabs>
        <w:ind w:left="284"/>
      </w:pPr>
      <w:r>
        <w:lastRenderedPageBreak/>
        <w:t>📅 3. Upcoming Tasks</w:t>
      </w:r>
    </w:p>
    <w:p w14:paraId="63F16964" w14:textId="77777777" w:rsidR="00A80C38" w:rsidRDefault="00E44DBF" w:rsidP="008C274E">
      <w:pPr>
        <w:tabs>
          <w:tab w:val="left" w:pos="709"/>
        </w:tabs>
        <w:ind w:left="284"/>
      </w:pPr>
      <w:r>
        <w:t xml:space="preserve">_Planned work for the next sprint or </w:t>
      </w:r>
      <w:proofErr w:type="gramStart"/>
      <w:r>
        <w:t>phase._</w:t>
      </w:r>
      <w:proofErr w:type="gramEnd"/>
    </w:p>
    <w:p w14:paraId="01A824C8" w14:textId="77777777" w:rsidR="00FB71DE" w:rsidRPr="00FB71DE" w:rsidRDefault="00FB71DE" w:rsidP="00FB71DE">
      <w:pPr>
        <w:pStyle w:val="ListParagraph"/>
        <w:numPr>
          <w:ilvl w:val="0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Task: Gazebo Simulation Implementation</w:t>
      </w:r>
    </w:p>
    <w:p w14:paraId="2A97C454" w14:textId="77777777" w:rsidR="00FB71DE" w:rsidRPr="00FB71DE" w:rsidRDefault="00FB71DE" w:rsidP="00FB71DE">
      <w:pPr>
        <w:pStyle w:val="ListParagraph"/>
        <w:numPr>
          <w:ilvl w:val="1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Purpose/Goal:</w:t>
      </w:r>
    </w:p>
    <w:p w14:paraId="1B53A2C9" w14:textId="77777777" w:rsidR="00FB71DE" w:rsidRPr="00FB71DE" w:rsidRDefault="00FB71DE" w:rsidP="00FB71DE">
      <w:pPr>
        <w:pStyle w:val="ListParagraph"/>
        <w:numPr>
          <w:ilvl w:val="2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Set up functional drone simulation environment</w:t>
      </w:r>
    </w:p>
    <w:p w14:paraId="7298B6F2" w14:textId="77777777" w:rsidR="00FB71DE" w:rsidRPr="00FB71DE" w:rsidRDefault="00FB71DE" w:rsidP="00FB71DE">
      <w:pPr>
        <w:pStyle w:val="ListParagraph"/>
        <w:numPr>
          <w:ilvl w:val="2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Integrate existing navigation and control systems with simulated drone</w:t>
      </w:r>
    </w:p>
    <w:p w14:paraId="67AF53C4" w14:textId="77777777" w:rsidR="00FB71DE" w:rsidRPr="00FB71DE" w:rsidRDefault="00FB71DE" w:rsidP="00FB71DE">
      <w:pPr>
        <w:pStyle w:val="ListParagraph"/>
        <w:numPr>
          <w:ilvl w:val="2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Demonstrate automated flight capabilities in controlled environment</w:t>
      </w:r>
    </w:p>
    <w:p w14:paraId="4C2D7360" w14:textId="77777777" w:rsidR="00FB71DE" w:rsidRPr="00FB71DE" w:rsidRDefault="00FB71DE" w:rsidP="00FB71DE">
      <w:pPr>
        <w:pStyle w:val="ListParagraph"/>
        <w:numPr>
          <w:ilvl w:val="1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Dependencies:</w:t>
      </w:r>
    </w:p>
    <w:p w14:paraId="06AFF64E" w14:textId="77777777" w:rsidR="00FB71DE" w:rsidRPr="00FB71DE" w:rsidRDefault="00FB71DE" w:rsidP="00FB71DE">
      <w:pPr>
        <w:pStyle w:val="ListParagraph"/>
        <w:numPr>
          <w:ilvl w:val="2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Gazebo installation and configuration</w:t>
      </w:r>
    </w:p>
    <w:p w14:paraId="2788CC4E" w14:textId="77777777" w:rsidR="00FB71DE" w:rsidRPr="00FB71DE" w:rsidRDefault="00FB71DE" w:rsidP="00FB71DE">
      <w:pPr>
        <w:pStyle w:val="ListParagraph"/>
        <w:numPr>
          <w:ilvl w:val="2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ROS2 simulation package compatibility</w:t>
      </w:r>
    </w:p>
    <w:p w14:paraId="46128821" w14:textId="77777777" w:rsidR="00FB71DE" w:rsidRPr="00FB71DE" w:rsidRDefault="00FB71DE" w:rsidP="00FB71DE">
      <w:pPr>
        <w:pStyle w:val="ListParagraph"/>
        <w:numPr>
          <w:ilvl w:val="2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Existing codebase adaptation</w:t>
      </w:r>
    </w:p>
    <w:p w14:paraId="4FFD31E1" w14:textId="21994C50" w:rsidR="00FB71DE" w:rsidRPr="00FB71DE" w:rsidRDefault="00FB71DE" w:rsidP="00FB71DE">
      <w:pPr>
        <w:pStyle w:val="ListParagraph"/>
        <w:numPr>
          <w:ilvl w:val="0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Task: Proof-of-Concept Development</w:t>
      </w:r>
    </w:p>
    <w:p w14:paraId="3F6F610D" w14:textId="77777777" w:rsidR="00FB71DE" w:rsidRPr="00FB71DE" w:rsidRDefault="00FB71DE" w:rsidP="00FB71DE">
      <w:pPr>
        <w:pStyle w:val="ListParagraph"/>
        <w:numPr>
          <w:ilvl w:val="1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Purpose/Goal:</w:t>
      </w:r>
    </w:p>
    <w:p w14:paraId="2EEB012C" w14:textId="77777777" w:rsidR="00FB71DE" w:rsidRPr="00FB71DE" w:rsidRDefault="00FB71DE" w:rsidP="00FB71DE">
      <w:pPr>
        <w:pStyle w:val="ListParagraph"/>
        <w:numPr>
          <w:ilvl w:val="2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Create demonstrable automated drone navigation system</w:t>
      </w:r>
    </w:p>
    <w:p w14:paraId="0898B979" w14:textId="77777777" w:rsidR="00FB71DE" w:rsidRPr="00FB71DE" w:rsidRDefault="00FB71DE" w:rsidP="00FB71DE">
      <w:pPr>
        <w:pStyle w:val="ListParagraph"/>
        <w:numPr>
          <w:ilvl w:val="2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Showcase key project features and capabilities</w:t>
      </w:r>
    </w:p>
    <w:p w14:paraId="66100B2E" w14:textId="77777777" w:rsidR="00FB71DE" w:rsidRPr="00FB71DE" w:rsidRDefault="00FB71DE" w:rsidP="00FB71DE">
      <w:pPr>
        <w:pStyle w:val="ListParagraph"/>
        <w:numPr>
          <w:ilvl w:val="2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Document technical implementation and results</w:t>
      </w:r>
    </w:p>
    <w:p w14:paraId="1089D4B5" w14:textId="77777777" w:rsidR="00FB71DE" w:rsidRPr="00FB71DE" w:rsidRDefault="00FB71DE" w:rsidP="00FB71DE">
      <w:pPr>
        <w:pStyle w:val="ListParagraph"/>
        <w:numPr>
          <w:ilvl w:val="1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Dependencies:</w:t>
      </w:r>
    </w:p>
    <w:p w14:paraId="12B1D3F0" w14:textId="77777777" w:rsidR="00FB71DE" w:rsidRPr="00FB71DE" w:rsidRDefault="00FB71DE" w:rsidP="00FB71DE">
      <w:pPr>
        <w:pStyle w:val="ListParagraph"/>
        <w:numPr>
          <w:ilvl w:val="2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Simulation environment functionality</w:t>
      </w:r>
    </w:p>
    <w:p w14:paraId="4B1C49CC" w14:textId="77777777" w:rsidR="00FB71DE" w:rsidRPr="00FB71DE" w:rsidRDefault="00FB71DE" w:rsidP="00FB71DE">
      <w:pPr>
        <w:pStyle w:val="ListParagraph"/>
        <w:numPr>
          <w:ilvl w:val="2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Code integration completion</w:t>
      </w:r>
    </w:p>
    <w:p w14:paraId="2B3E0A65" w14:textId="5FC1FECB" w:rsidR="00DD0195" w:rsidRPr="00FB71DE" w:rsidRDefault="00FB71DE" w:rsidP="00FB71DE">
      <w:pPr>
        <w:pStyle w:val="ListParagraph"/>
        <w:numPr>
          <w:ilvl w:val="2"/>
          <w:numId w:val="44"/>
        </w:numPr>
        <w:tabs>
          <w:tab w:val="left" w:pos="709"/>
        </w:tabs>
        <w:rPr>
          <w:b/>
          <w:bCs/>
          <w:lang w:val="en-GB"/>
        </w:rPr>
      </w:pPr>
      <w:r w:rsidRPr="00FB71DE">
        <w:rPr>
          <w:b/>
          <w:bCs/>
          <w:lang w:val="en-GB"/>
        </w:rPr>
        <w:t>Performance testing framework</w:t>
      </w:r>
    </w:p>
    <w:p w14:paraId="6CB71A62" w14:textId="65E23385" w:rsidR="00E44DBF" w:rsidRDefault="00E44DBF" w:rsidP="004B0381">
      <w:pPr>
        <w:pStyle w:val="ListParagraph"/>
        <w:numPr>
          <w:ilvl w:val="1"/>
          <w:numId w:val="9"/>
        </w:numPr>
        <w:tabs>
          <w:tab w:val="left" w:pos="709"/>
        </w:tabs>
        <w:ind w:left="284"/>
      </w:pPr>
      <w:r>
        <w:br w:type="page"/>
      </w:r>
    </w:p>
    <w:p w14:paraId="477C1DFB" w14:textId="77777777" w:rsidR="00E44DBF" w:rsidRDefault="00E44DBF" w:rsidP="008C274E">
      <w:pPr>
        <w:pStyle w:val="Heading2"/>
        <w:tabs>
          <w:tab w:val="left" w:pos="709"/>
        </w:tabs>
        <w:ind w:left="284"/>
      </w:pPr>
      <w:r>
        <w:lastRenderedPageBreak/>
        <w:br/>
        <w:t>🚨 4. Issues &amp; Risks</w:t>
      </w:r>
    </w:p>
    <w:p w14:paraId="7F97141A" w14:textId="77777777" w:rsidR="00E44DBF" w:rsidRDefault="00E44DBF" w:rsidP="008C274E">
      <w:pPr>
        <w:tabs>
          <w:tab w:val="left" w:pos="709"/>
        </w:tabs>
        <w:ind w:left="284"/>
      </w:pPr>
      <w:r>
        <w:t xml:space="preserve">_Bugs, technical debt, resourcing, or anything threatening </w:t>
      </w:r>
      <w:proofErr w:type="gramStart"/>
      <w:r>
        <w:t>progress._</w:t>
      </w:r>
      <w:proofErr w:type="gramEnd"/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44DBF" w14:paraId="3BE60DE4" w14:textId="77777777" w:rsidTr="00107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EB1531" w14:textId="77777777" w:rsidR="00E44DBF" w:rsidRDefault="00E44DBF" w:rsidP="008C274E">
            <w:pPr>
              <w:tabs>
                <w:tab w:val="left" w:pos="709"/>
              </w:tabs>
              <w:ind w:left="284"/>
            </w:pPr>
            <w:r>
              <w:t>Issue</w:t>
            </w:r>
          </w:p>
        </w:tc>
        <w:tc>
          <w:tcPr>
            <w:tcW w:w="2160" w:type="dxa"/>
          </w:tcPr>
          <w:p w14:paraId="1298DA6F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160" w:type="dxa"/>
          </w:tcPr>
          <w:p w14:paraId="0D00A1CE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Action</w:t>
            </w:r>
          </w:p>
        </w:tc>
        <w:tc>
          <w:tcPr>
            <w:tcW w:w="2160" w:type="dxa"/>
          </w:tcPr>
          <w:p w14:paraId="6C4C0844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E44DBF" w14:paraId="0EA2F88B" w14:textId="77777777" w:rsidTr="0010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AFC0F8" w14:textId="699F220A" w:rsidR="00E44DBF" w:rsidRDefault="00FB71DE" w:rsidP="008C274E">
            <w:pPr>
              <w:tabs>
                <w:tab w:val="left" w:pos="709"/>
              </w:tabs>
              <w:ind w:left="284"/>
            </w:pPr>
            <w:r w:rsidRPr="00FB71DE">
              <w:t>Hardware access limitations</w:t>
            </w:r>
          </w:p>
        </w:tc>
        <w:tc>
          <w:tcPr>
            <w:tcW w:w="2160" w:type="dxa"/>
          </w:tcPr>
          <w:p w14:paraId="088A951B" w14:textId="1649987D" w:rsidR="00E44DBF" w:rsidRDefault="00FB71DE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1DE">
              <w:t>Cannot test on physical drone systems</w:t>
            </w:r>
          </w:p>
        </w:tc>
        <w:tc>
          <w:tcPr>
            <w:tcW w:w="2160" w:type="dxa"/>
          </w:tcPr>
          <w:p w14:paraId="4786EA53" w14:textId="5ABFB843" w:rsidR="00E44DBF" w:rsidRDefault="00FB71DE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1DE">
              <w:t>Focus on simulation-based development and proof-of-concept</w:t>
            </w:r>
          </w:p>
        </w:tc>
        <w:tc>
          <w:tcPr>
            <w:tcW w:w="2160" w:type="dxa"/>
          </w:tcPr>
          <w:p w14:paraId="1DD850DD" w14:textId="46CDD393" w:rsidR="00E44DBF" w:rsidRDefault="006F7F62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F62">
              <w:t>Team</w:t>
            </w:r>
          </w:p>
        </w:tc>
      </w:tr>
      <w:tr w:rsidR="00E44DBF" w14:paraId="76EB9E17" w14:textId="77777777" w:rsidTr="00107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25A033" w14:textId="054DF3CD" w:rsidR="00E44DBF" w:rsidRDefault="00400B05" w:rsidP="008C274E">
            <w:pPr>
              <w:tabs>
                <w:tab w:val="left" w:pos="709"/>
              </w:tabs>
              <w:ind w:left="284"/>
            </w:pPr>
            <w:r w:rsidRPr="00400B05">
              <w:t>Simulation complexity</w:t>
            </w:r>
          </w:p>
        </w:tc>
        <w:tc>
          <w:tcPr>
            <w:tcW w:w="2160" w:type="dxa"/>
          </w:tcPr>
          <w:p w14:paraId="477F84BE" w14:textId="5C760A68" w:rsidR="00E44DBF" w:rsidRDefault="00400B05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B05">
              <w:t>Gazebo setup may require significant learning investment</w:t>
            </w:r>
          </w:p>
        </w:tc>
        <w:tc>
          <w:tcPr>
            <w:tcW w:w="2160" w:type="dxa"/>
          </w:tcPr>
          <w:p w14:paraId="02143A0E" w14:textId="59693CE4" w:rsidR="00E44DBF" w:rsidRDefault="00400B05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B05">
              <w:t>Allocate adequate time for environment configuration</w:t>
            </w:r>
          </w:p>
        </w:tc>
        <w:tc>
          <w:tcPr>
            <w:tcW w:w="2160" w:type="dxa"/>
          </w:tcPr>
          <w:p w14:paraId="5D03D412" w14:textId="4C404B74" w:rsidR="00E44DBF" w:rsidRDefault="006F7F62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F62">
              <w:t>Ed</w:t>
            </w:r>
          </w:p>
        </w:tc>
      </w:tr>
      <w:tr w:rsidR="00E44DBF" w14:paraId="6A61F4F7" w14:textId="77777777" w:rsidTr="0010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1CCA3F" w14:textId="6A60B1D4" w:rsidR="00E44DBF" w:rsidRDefault="00400B05" w:rsidP="008C274E">
            <w:pPr>
              <w:tabs>
                <w:tab w:val="left" w:pos="709"/>
              </w:tabs>
              <w:ind w:left="284"/>
            </w:pPr>
            <w:r w:rsidRPr="00400B05">
              <w:t>Project scope uncertainty</w:t>
            </w:r>
          </w:p>
        </w:tc>
        <w:tc>
          <w:tcPr>
            <w:tcW w:w="2160" w:type="dxa"/>
          </w:tcPr>
          <w:p w14:paraId="1387B053" w14:textId="6811619A" w:rsidR="00E44DBF" w:rsidRDefault="00400B05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0B05">
              <w:t>Unclear final deliverable expectations</w:t>
            </w:r>
          </w:p>
        </w:tc>
        <w:tc>
          <w:tcPr>
            <w:tcW w:w="2160" w:type="dxa"/>
          </w:tcPr>
          <w:p w14:paraId="57842709" w14:textId="3FA1A2AC" w:rsidR="00E44DBF" w:rsidRDefault="00400B05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0B05">
              <w:t>Define clear proof-of-concept objectives and success criteria</w:t>
            </w:r>
          </w:p>
        </w:tc>
        <w:tc>
          <w:tcPr>
            <w:tcW w:w="2160" w:type="dxa"/>
          </w:tcPr>
          <w:p w14:paraId="03DA57AB" w14:textId="5F0584C0" w:rsidR="00E44DBF" w:rsidRDefault="00372E9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E96">
              <w:t>Team</w:t>
            </w:r>
          </w:p>
        </w:tc>
      </w:tr>
      <w:tr w:rsidR="00400B05" w14:paraId="5074004A" w14:textId="77777777" w:rsidTr="00107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04ECA7" w14:textId="71E4D868" w:rsidR="00400B05" w:rsidRPr="00142D2E" w:rsidRDefault="00400B05" w:rsidP="00400B05">
            <w:pPr>
              <w:tabs>
                <w:tab w:val="left" w:pos="709"/>
              </w:tabs>
              <w:ind w:left="284"/>
            </w:pPr>
            <w:r w:rsidRPr="00400B05">
              <w:t>Timeline constraints</w:t>
            </w:r>
          </w:p>
        </w:tc>
        <w:tc>
          <w:tcPr>
            <w:tcW w:w="2160" w:type="dxa"/>
          </w:tcPr>
          <w:p w14:paraId="70F7A6FF" w14:textId="18E6BA56" w:rsidR="00400B05" w:rsidRPr="00142D2E" w:rsidRDefault="00400B05" w:rsidP="00400B05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B05">
              <w:t>Limited time for both simulation setup and feature implementation</w:t>
            </w:r>
          </w:p>
        </w:tc>
        <w:tc>
          <w:tcPr>
            <w:tcW w:w="2160" w:type="dxa"/>
          </w:tcPr>
          <w:p w14:paraId="67CE66DE" w14:textId="6671ECDC" w:rsidR="00400B05" w:rsidRPr="00142D2E" w:rsidRDefault="00400B05" w:rsidP="00400B05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B05">
              <w:t>Prioritize core functionality demonstration</w:t>
            </w:r>
          </w:p>
        </w:tc>
        <w:tc>
          <w:tcPr>
            <w:tcW w:w="2160" w:type="dxa"/>
          </w:tcPr>
          <w:p w14:paraId="744D3194" w14:textId="5C8A1464" w:rsidR="00400B05" w:rsidRDefault="00400B05" w:rsidP="00400B05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</w:t>
            </w:r>
          </w:p>
        </w:tc>
      </w:tr>
    </w:tbl>
    <w:p w14:paraId="3E2F57D3" w14:textId="77777777" w:rsidR="004B0381" w:rsidRDefault="00E44DBF" w:rsidP="008C274E">
      <w:pPr>
        <w:pStyle w:val="Heading2"/>
        <w:tabs>
          <w:tab w:val="left" w:pos="709"/>
        </w:tabs>
        <w:ind w:left="284"/>
      </w:pPr>
      <w:r>
        <w:br/>
      </w:r>
    </w:p>
    <w:p w14:paraId="42A60F9C" w14:textId="77777777" w:rsidR="004B0381" w:rsidRDefault="004B03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7615A95" w14:textId="39490DE0" w:rsidR="00E44DBF" w:rsidRDefault="00E44DBF" w:rsidP="008C274E">
      <w:pPr>
        <w:pStyle w:val="Heading2"/>
        <w:tabs>
          <w:tab w:val="left" w:pos="709"/>
        </w:tabs>
        <w:ind w:left="284"/>
      </w:pPr>
      <w:r>
        <w:lastRenderedPageBreak/>
        <w:t>📈 5. Key Insights / Recommendations</w:t>
      </w:r>
    </w:p>
    <w:p w14:paraId="2CDCDC00" w14:textId="77777777" w:rsidR="00E44DBF" w:rsidRDefault="00E44DBF" w:rsidP="008C274E">
      <w:pPr>
        <w:tabs>
          <w:tab w:val="left" w:pos="709"/>
        </w:tabs>
        <w:ind w:left="284"/>
      </w:pPr>
      <w:r>
        <w:t xml:space="preserve">_Lessons learned, suggestions, architecture notes, or </w:t>
      </w:r>
      <w:proofErr w:type="gramStart"/>
      <w:r>
        <w:t>optimizations._</w:t>
      </w:r>
      <w:proofErr w:type="gramEnd"/>
      <w:r>
        <w:br/>
      </w:r>
    </w:p>
    <w:p w14:paraId="01D7BFAB" w14:textId="1D7E9E70" w:rsidR="00C72A6A" w:rsidRPr="00C72A6A" w:rsidRDefault="00C72A6A" w:rsidP="00C72A6A">
      <w:pPr>
        <w:pStyle w:val="ListParagraph"/>
        <w:numPr>
          <w:ilvl w:val="0"/>
          <w:numId w:val="41"/>
        </w:numPr>
        <w:tabs>
          <w:tab w:val="left" w:pos="709"/>
        </w:tabs>
        <w:ind w:left="426"/>
        <w:rPr>
          <w:lang w:val="en-GB"/>
        </w:rPr>
      </w:pPr>
      <w:r w:rsidRPr="00C72A6A">
        <w:rPr>
          <w:lang w:val="en-GB"/>
        </w:rPr>
        <w:t>Simulation environments provide valuable alternatives for testing automated systems when hardware access is limited</w:t>
      </w:r>
    </w:p>
    <w:p w14:paraId="4CE0BD6A" w14:textId="1F7E2390" w:rsidR="00C72A6A" w:rsidRPr="00C72A6A" w:rsidRDefault="00C72A6A" w:rsidP="00C72A6A">
      <w:pPr>
        <w:pStyle w:val="ListParagraph"/>
        <w:numPr>
          <w:ilvl w:val="0"/>
          <w:numId w:val="41"/>
        </w:numPr>
        <w:tabs>
          <w:tab w:val="left" w:pos="709"/>
        </w:tabs>
        <w:ind w:left="426"/>
        <w:rPr>
          <w:lang w:val="en-GB"/>
        </w:rPr>
      </w:pPr>
      <w:r w:rsidRPr="00C72A6A">
        <w:rPr>
          <w:lang w:val="en-GB"/>
        </w:rPr>
        <w:t>Proof-of-concept implementations can effectively demonstrate technical capabilities and system design</w:t>
      </w:r>
    </w:p>
    <w:p w14:paraId="64CF717C" w14:textId="5E49403F" w:rsidR="00C72A6A" w:rsidRPr="00C72A6A" w:rsidRDefault="00C72A6A" w:rsidP="00C72A6A">
      <w:pPr>
        <w:pStyle w:val="ListParagraph"/>
        <w:numPr>
          <w:ilvl w:val="0"/>
          <w:numId w:val="41"/>
        </w:numPr>
        <w:tabs>
          <w:tab w:val="left" w:pos="709"/>
        </w:tabs>
        <w:ind w:left="426"/>
        <w:rPr>
          <w:lang w:val="en-GB"/>
        </w:rPr>
      </w:pPr>
      <w:r w:rsidRPr="00C72A6A">
        <w:rPr>
          <w:lang w:val="en-GB"/>
        </w:rPr>
        <w:t>Project adaptability is essential when external dependencies create unexpected constraints</w:t>
      </w:r>
    </w:p>
    <w:p w14:paraId="05419B0F" w14:textId="4BEB0E8E" w:rsidR="00C72A6A" w:rsidRPr="00C72A6A" w:rsidRDefault="00C72A6A" w:rsidP="00C72A6A">
      <w:pPr>
        <w:pStyle w:val="ListParagraph"/>
        <w:numPr>
          <w:ilvl w:val="0"/>
          <w:numId w:val="41"/>
        </w:numPr>
        <w:tabs>
          <w:tab w:val="left" w:pos="709"/>
        </w:tabs>
        <w:ind w:left="426"/>
        <w:rPr>
          <w:lang w:val="en-GB"/>
        </w:rPr>
      </w:pPr>
      <w:r w:rsidRPr="00C72A6A">
        <w:rPr>
          <w:lang w:val="en-GB"/>
        </w:rPr>
        <w:t>Gazebo simulation offers robust testing environment for ROS2-based drone automation systems</w:t>
      </w:r>
    </w:p>
    <w:p w14:paraId="40E64F56" w14:textId="25FA0137" w:rsidR="00C72A6A" w:rsidRPr="00C72A6A" w:rsidRDefault="00C72A6A" w:rsidP="00C72A6A">
      <w:pPr>
        <w:pStyle w:val="ListParagraph"/>
        <w:numPr>
          <w:ilvl w:val="0"/>
          <w:numId w:val="41"/>
        </w:numPr>
        <w:tabs>
          <w:tab w:val="left" w:pos="709"/>
        </w:tabs>
        <w:ind w:left="426"/>
        <w:rPr>
          <w:lang w:val="en-GB"/>
        </w:rPr>
      </w:pPr>
      <w:r w:rsidRPr="00C72A6A">
        <w:rPr>
          <w:lang w:val="en-GB"/>
        </w:rPr>
        <w:t>Clear scope definition becomes critical when transitioning from hardware-dependent to simulation-based development</w:t>
      </w:r>
    </w:p>
    <w:p w14:paraId="3EFB864B" w14:textId="2E8A228C" w:rsidR="00F40704" w:rsidRPr="00C72A6A" w:rsidRDefault="00C72A6A" w:rsidP="00C72A6A">
      <w:pPr>
        <w:pStyle w:val="ListParagraph"/>
        <w:numPr>
          <w:ilvl w:val="0"/>
          <w:numId w:val="41"/>
        </w:numPr>
        <w:tabs>
          <w:tab w:val="left" w:pos="709"/>
        </w:tabs>
        <w:ind w:left="426"/>
        <w:rPr>
          <w:lang w:val="en-GB"/>
        </w:rPr>
      </w:pPr>
      <w:r w:rsidRPr="00C72A6A">
        <w:rPr>
          <w:lang w:val="en-GB"/>
        </w:rPr>
        <w:t>Early simulation environment setup enables parallel development and testing workflows</w:t>
      </w:r>
    </w:p>
    <w:sectPr w:rsidR="00F40704" w:rsidRPr="00C72A6A" w:rsidSect="00E44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FF3307"/>
    <w:multiLevelType w:val="hybridMultilevel"/>
    <w:tmpl w:val="A4BEC0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74B988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D7144D"/>
    <w:multiLevelType w:val="multilevel"/>
    <w:tmpl w:val="0DC4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26277"/>
    <w:multiLevelType w:val="hybridMultilevel"/>
    <w:tmpl w:val="73F617A8"/>
    <w:lvl w:ilvl="0" w:tplc="08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9" w15:restartNumberingAfterBreak="0">
    <w:nsid w:val="0E7C60FE"/>
    <w:multiLevelType w:val="multilevel"/>
    <w:tmpl w:val="90E8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365C4"/>
    <w:multiLevelType w:val="hybridMultilevel"/>
    <w:tmpl w:val="D30E6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91243E"/>
    <w:multiLevelType w:val="hybridMultilevel"/>
    <w:tmpl w:val="13A2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461B0"/>
    <w:multiLevelType w:val="hybridMultilevel"/>
    <w:tmpl w:val="908A600C"/>
    <w:lvl w:ilvl="0" w:tplc="8BEA1FC8">
      <w:numFmt w:val="bullet"/>
      <w:lvlText w:val="•"/>
      <w:lvlJc w:val="left"/>
      <w:pPr>
        <w:ind w:left="1724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 w15:restartNumberingAfterBreak="0">
    <w:nsid w:val="1C71490D"/>
    <w:multiLevelType w:val="hybridMultilevel"/>
    <w:tmpl w:val="17440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187F07"/>
    <w:multiLevelType w:val="hybridMultilevel"/>
    <w:tmpl w:val="F866E5C2"/>
    <w:lvl w:ilvl="0" w:tplc="7250E7B6">
      <w:numFmt w:val="bullet"/>
      <w:lvlText w:val="•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2C91EBC"/>
    <w:multiLevelType w:val="hybridMultilevel"/>
    <w:tmpl w:val="ED82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67522"/>
    <w:multiLevelType w:val="multilevel"/>
    <w:tmpl w:val="BB9A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9E20DC"/>
    <w:multiLevelType w:val="hybridMultilevel"/>
    <w:tmpl w:val="82325CE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AA96242"/>
    <w:multiLevelType w:val="multilevel"/>
    <w:tmpl w:val="900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80FC8"/>
    <w:multiLevelType w:val="multilevel"/>
    <w:tmpl w:val="47B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62FAA"/>
    <w:multiLevelType w:val="hybridMultilevel"/>
    <w:tmpl w:val="7D20D2D8"/>
    <w:lvl w:ilvl="0" w:tplc="7250E7B6">
      <w:numFmt w:val="bullet"/>
      <w:lvlText w:val="•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45981"/>
    <w:multiLevelType w:val="hybridMultilevel"/>
    <w:tmpl w:val="938033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9319D7"/>
    <w:multiLevelType w:val="hybridMultilevel"/>
    <w:tmpl w:val="24ECD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F1202"/>
    <w:multiLevelType w:val="hybridMultilevel"/>
    <w:tmpl w:val="5DE228E8"/>
    <w:lvl w:ilvl="0" w:tplc="7250E7B6">
      <w:numFmt w:val="bullet"/>
      <w:lvlText w:val="•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2DC2BBF"/>
    <w:multiLevelType w:val="hybridMultilevel"/>
    <w:tmpl w:val="1028513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3955DE"/>
    <w:multiLevelType w:val="multilevel"/>
    <w:tmpl w:val="EDF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85B9D"/>
    <w:multiLevelType w:val="multilevel"/>
    <w:tmpl w:val="D1F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E3D22"/>
    <w:multiLevelType w:val="hybridMultilevel"/>
    <w:tmpl w:val="138AF420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51613659"/>
    <w:multiLevelType w:val="multilevel"/>
    <w:tmpl w:val="61DE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0E006D"/>
    <w:multiLevelType w:val="multilevel"/>
    <w:tmpl w:val="2344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F11887"/>
    <w:multiLevelType w:val="multilevel"/>
    <w:tmpl w:val="71A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656334"/>
    <w:multiLevelType w:val="hybridMultilevel"/>
    <w:tmpl w:val="10CCAC8E"/>
    <w:lvl w:ilvl="0" w:tplc="662AB096">
      <w:numFmt w:val="bullet"/>
      <w:lvlText w:val="•"/>
      <w:lvlJc w:val="left"/>
      <w:pPr>
        <w:ind w:left="149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2" w15:restartNumberingAfterBreak="0">
    <w:nsid w:val="54697A50"/>
    <w:multiLevelType w:val="hybridMultilevel"/>
    <w:tmpl w:val="14F0AE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4F33C3F"/>
    <w:multiLevelType w:val="hybridMultilevel"/>
    <w:tmpl w:val="02B2C518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1843FBC"/>
    <w:multiLevelType w:val="multilevel"/>
    <w:tmpl w:val="93EE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9014B7"/>
    <w:multiLevelType w:val="hybridMultilevel"/>
    <w:tmpl w:val="B3B6CD72"/>
    <w:lvl w:ilvl="0" w:tplc="7250E7B6">
      <w:numFmt w:val="bullet"/>
      <w:lvlText w:val="•"/>
      <w:lvlJc w:val="left"/>
      <w:pPr>
        <w:ind w:left="928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0B75CE9"/>
    <w:multiLevelType w:val="multilevel"/>
    <w:tmpl w:val="42D4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976105"/>
    <w:multiLevelType w:val="multilevel"/>
    <w:tmpl w:val="987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345F16"/>
    <w:multiLevelType w:val="hybridMultilevel"/>
    <w:tmpl w:val="213C7F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62325"/>
    <w:multiLevelType w:val="multilevel"/>
    <w:tmpl w:val="F9E0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211C6"/>
    <w:multiLevelType w:val="hybridMultilevel"/>
    <w:tmpl w:val="F7787C92"/>
    <w:lvl w:ilvl="0" w:tplc="7250E7B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B5F90"/>
    <w:multiLevelType w:val="multilevel"/>
    <w:tmpl w:val="C67E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141647"/>
    <w:multiLevelType w:val="multilevel"/>
    <w:tmpl w:val="ABD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FA78CD"/>
    <w:multiLevelType w:val="multilevel"/>
    <w:tmpl w:val="57C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558651">
    <w:abstractNumId w:val="5"/>
  </w:num>
  <w:num w:numId="2" w16cid:durableId="1514765383">
    <w:abstractNumId w:val="3"/>
  </w:num>
  <w:num w:numId="3" w16cid:durableId="1495410594">
    <w:abstractNumId w:val="2"/>
  </w:num>
  <w:num w:numId="4" w16cid:durableId="29116920">
    <w:abstractNumId w:val="4"/>
  </w:num>
  <w:num w:numId="5" w16cid:durableId="1993560119">
    <w:abstractNumId w:val="1"/>
  </w:num>
  <w:num w:numId="6" w16cid:durableId="609775631">
    <w:abstractNumId w:val="0"/>
  </w:num>
  <w:num w:numId="7" w16cid:durableId="1097284875">
    <w:abstractNumId w:val="6"/>
  </w:num>
  <w:num w:numId="8" w16cid:durableId="34549027">
    <w:abstractNumId w:val="31"/>
  </w:num>
  <w:num w:numId="9" w16cid:durableId="461537072">
    <w:abstractNumId w:val="15"/>
  </w:num>
  <w:num w:numId="10" w16cid:durableId="595670394">
    <w:abstractNumId w:val="22"/>
  </w:num>
  <w:num w:numId="11" w16cid:durableId="818035792">
    <w:abstractNumId w:val="11"/>
  </w:num>
  <w:num w:numId="12" w16cid:durableId="771820746">
    <w:abstractNumId w:val="24"/>
  </w:num>
  <w:num w:numId="13" w16cid:durableId="842207442">
    <w:abstractNumId w:val="38"/>
  </w:num>
  <w:num w:numId="14" w16cid:durableId="2019505098">
    <w:abstractNumId w:val="13"/>
  </w:num>
  <w:num w:numId="15" w16cid:durableId="779685915">
    <w:abstractNumId w:val="32"/>
  </w:num>
  <w:num w:numId="16" w16cid:durableId="1844081933">
    <w:abstractNumId w:val="10"/>
  </w:num>
  <w:num w:numId="17" w16cid:durableId="1888253183">
    <w:abstractNumId w:val="17"/>
  </w:num>
  <w:num w:numId="18" w16cid:durableId="2106344710">
    <w:abstractNumId w:val="14"/>
  </w:num>
  <w:num w:numId="19" w16cid:durableId="1330674441">
    <w:abstractNumId w:val="35"/>
  </w:num>
  <w:num w:numId="20" w16cid:durableId="1437749014">
    <w:abstractNumId w:val="39"/>
  </w:num>
  <w:num w:numId="21" w16cid:durableId="143131137">
    <w:abstractNumId w:val="26"/>
  </w:num>
  <w:num w:numId="22" w16cid:durableId="1924683261">
    <w:abstractNumId w:val="9"/>
  </w:num>
  <w:num w:numId="23" w16cid:durableId="486632289">
    <w:abstractNumId w:val="43"/>
  </w:num>
  <w:num w:numId="24" w16cid:durableId="1542324246">
    <w:abstractNumId w:val="16"/>
  </w:num>
  <w:num w:numId="25" w16cid:durableId="1574969445">
    <w:abstractNumId w:val="41"/>
  </w:num>
  <w:num w:numId="26" w16cid:durableId="81533217">
    <w:abstractNumId w:val="25"/>
  </w:num>
  <w:num w:numId="27" w16cid:durableId="1307471434">
    <w:abstractNumId w:val="18"/>
  </w:num>
  <w:num w:numId="28" w16cid:durableId="316344296">
    <w:abstractNumId w:val="30"/>
  </w:num>
  <w:num w:numId="29" w16cid:durableId="1842430996">
    <w:abstractNumId w:val="37"/>
  </w:num>
  <w:num w:numId="30" w16cid:durableId="591091319">
    <w:abstractNumId w:val="27"/>
  </w:num>
  <w:num w:numId="31" w16cid:durableId="1384676728">
    <w:abstractNumId w:val="20"/>
  </w:num>
  <w:num w:numId="32" w16cid:durableId="1429933809">
    <w:abstractNumId w:val="33"/>
  </w:num>
  <w:num w:numId="33" w16cid:durableId="330329683">
    <w:abstractNumId w:val="23"/>
  </w:num>
  <w:num w:numId="34" w16cid:durableId="1487816024">
    <w:abstractNumId w:val="40"/>
  </w:num>
  <w:num w:numId="35" w16cid:durableId="320353592">
    <w:abstractNumId w:val="34"/>
  </w:num>
  <w:num w:numId="36" w16cid:durableId="486017971">
    <w:abstractNumId w:val="36"/>
  </w:num>
  <w:num w:numId="37" w16cid:durableId="1900286631">
    <w:abstractNumId w:val="42"/>
  </w:num>
  <w:num w:numId="38" w16cid:durableId="1587500435">
    <w:abstractNumId w:val="28"/>
  </w:num>
  <w:num w:numId="39" w16cid:durableId="551113191">
    <w:abstractNumId w:val="19"/>
  </w:num>
  <w:num w:numId="40" w16cid:durableId="1468937235">
    <w:abstractNumId w:val="8"/>
  </w:num>
  <w:num w:numId="41" w16cid:durableId="2098742434">
    <w:abstractNumId w:val="12"/>
  </w:num>
  <w:num w:numId="42" w16cid:durableId="778723420">
    <w:abstractNumId w:val="29"/>
  </w:num>
  <w:num w:numId="43" w16cid:durableId="2084335479">
    <w:abstractNumId w:val="7"/>
  </w:num>
  <w:num w:numId="44" w16cid:durableId="1631936873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555"/>
    <w:rsid w:val="0006063C"/>
    <w:rsid w:val="000650A4"/>
    <w:rsid w:val="000675FB"/>
    <w:rsid w:val="000E3DE7"/>
    <w:rsid w:val="00107E9B"/>
    <w:rsid w:val="00142D2E"/>
    <w:rsid w:val="00145E03"/>
    <w:rsid w:val="00150049"/>
    <w:rsid w:val="0015074B"/>
    <w:rsid w:val="001A3C5C"/>
    <w:rsid w:val="001E348C"/>
    <w:rsid w:val="001E5CD2"/>
    <w:rsid w:val="001F527A"/>
    <w:rsid w:val="00270F19"/>
    <w:rsid w:val="0029639D"/>
    <w:rsid w:val="002D51E7"/>
    <w:rsid w:val="002F6137"/>
    <w:rsid w:val="00326F90"/>
    <w:rsid w:val="00372E96"/>
    <w:rsid w:val="003D2D49"/>
    <w:rsid w:val="00400B05"/>
    <w:rsid w:val="00406016"/>
    <w:rsid w:val="004548A6"/>
    <w:rsid w:val="004A162D"/>
    <w:rsid w:val="004B0381"/>
    <w:rsid w:val="004D7BAA"/>
    <w:rsid w:val="004E288F"/>
    <w:rsid w:val="004F306C"/>
    <w:rsid w:val="005069CF"/>
    <w:rsid w:val="005E58C3"/>
    <w:rsid w:val="00623663"/>
    <w:rsid w:val="006F7F62"/>
    <w:rsid w:val="00753D98"/>
    <w:rsid w:val="0077593B"/>
    <w:rsid w:val="00842FDF"/>
    <w:rsid w:val="00845DF9"/>
    <w:rsid w:val="00845F19"/>
    <w:rsid w:val="008A1B0B"/>
    <w:rsid w:val="008A77F5"/>
    <w:rsid w:val="008C274E"/>
    <w:rsid w:val="00953AD0"/>
    <w:rsid w:val="0097523E"/>
    <w:rsid w:val="009B463F"/>
    <w:rsid w:val="009D05FA"/>
    <w:rsid w:val="009D296A"/>
    <w:rsid w:val="00A336C5"/>
    <w:rsid w:val="00A77FE1"/>
    <w:rsid w:val="00A80C38"/>
    <w:rsid w:val="00AA1D8D"/>
    <w:rsid w:val="00AD12B2"/>
    <w:rsid w:val="00B01B2B"/>
    <w:rsid w:val="00B47730"/>
    <w:rsid w:val="00B615F4"/>
    <w:rsid w:val="00B7412A"/>
    <w:rsid w:val="00BC74ED"/>
    <w:rsid w:val="00C2750D"/>
    <w:rsid w:val="00C40CC3"/>
    <w:rsid w:val="00C45967"/>
    <w:rsid w:val="00C67E43"/>
    <w:rsid w:val="00C72A6A"/>
    <w:rsid w:val="00CB0664"/>
    <w:rsid w:val="00CE7592"/>
    <w:rsid w:val="00DA0A46"/>
    <w:rsid w:val="00DA2CDC"/>
    <w:rsid w:val="00DD0195"/>
    <w:rsid w:val="00DD039E"/>
    <w:rsid w:val="00DD0891"/>
    <w:rsid w:val="00DE2651"/>
    <w:rsid w:val="00E44DBF"/>
    <w:rsid w:val="00F07BF3"/>
    <w:rsid w:val="00F40704"/>
    <w:rsid w:val="00FA5182"/>
    <w:rsid w:val="00FB627B"/>
    <w:rsid w:val="00FB71DE"/>
    <w:rsid w:val="00FC67D7"/>
    <w:rsid w:val="00FC693F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485D8"/>
  <w14:defaultImageDpi w14:val="300"/>
  <w15:docId w15:val="{234EB7C5-0924-414D-9EB3-CDBAEE61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842F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40C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Cullen</dc:creator>
  <cp:keywords/>
  <dc:description>generated by python-docx</dc:description>
  <cp:lastModifiedBy>Ed Cullen</cp:lastModifiedBy>
  <cp:revision>63</cp:revision>
  <dcterms:created xsi:type="dcterms:W3CDTF">2025-07-21T05:09:00Z</dcterms:created>
  <dcterms:modified xsi:type="dcterms:W3CDTF">2025-09-29T12:58:00Z</dcterms:modified>
  <cp:category/>
</cp:coreProperties>
</file>