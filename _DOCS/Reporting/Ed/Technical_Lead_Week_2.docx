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04B8C" w14:textId="77777777" w:rsidR="00E44DBF" w:rsidRDefault="00E44DBF" w:rsidP="00E44DBF">
      <w:pPr>
        <w:pStyle w:val="Heading1"/>
      </w:pPr>
      <w:r>
        <w:t>📝 NLP Project – Technical Lead Report</w:t>
      </w:r>
    </w:p>
    <w:p w14:paraId="178F0877" w14:textId="716E6793" w:rsidR="00E44DBF" w:rsidRDefault="00E44DBF" w:rsidP="00E44DBF">
      <w:r w:rsidRPr="00DA2CDC">
        <w:rPr>
          <w:b/>
          <w:bCs/>
        </w:rPr>
        <w:t>Name</w:t>
      </w:r>
      <w:r>
        <w:t>: Erin David Cullen</w:t>
      </w:r>
    </w:p>
    <w:p w14:paraId="65447619" w14:textId="3476F684" w:rsidR="00E44DBF" w:rsidRDefault="00E44DBF" w:rsidP="00E44DBF">
      <w:r w:rsidRPr="00DA2CDC">
        <w:rPr>
          <w:b/>
          <w:bCs/>
        </w:rPr>
        <w:t>Date</w:t>
      </w:r>
      <w:r>
        <w:t xml:space="preserve">: </w:t>
      </w:r>
      <w:r w:rsidR="00845DF9">
        <w:t>21</w:t>
      </w:r>
      <w:r>
        <w:t xml:space="preserve"> July</w:t>
      </w:r>
    </w:p>
    <w:p w14:paraId="0E73981E" w14:textId="3C201190" w:rsidR="00E44DBF" w:rsidRDefault="00E44DBF" w:rsidP="00E44DBF">
      <w:r w:rsidRPr="00DA2CDC">
        <w:rPr>
          <w:b/>
          <w:bCs/>
        </w:rPr>
        <w:t>Date</w:t>
      </w:r>
      <w:r>
        <w:t xml:space="preserve">: </w:t>
      </w:r>
      <w:r w:rsidR="00845DF9">
        <w:t>08 August</w:t>
      </w:r>
    </w:p>
    <w:p w14:paraId="039F741E" w14:textId="77777777" w:rsidR="00E44DBF" w:rsidRDefault="00E44DBF" w:rsidP="00E44DBF">
      <w:pPr>
        <w:pStyle w:val="Heading2"/>
      </w:pPr>
      <w:r>
        <w:br/>
        <w:t>✅ 1. Work Completed (Since Last Report)</w:t>
      </w:r>
    </w:p>
    <w:p w14:paraId="173665BD" w14:textId="77777777" w:rsidR="00E44DBF" w:rsidRDefault="00E44DBF" w:rsidP="00E44DBF">
      <w:r>
        <w:t>_What you’ve built, implemented, tested or reviewed and an estimate as to how many hours it took to complete</w:t>
      </w:r>
    </w:p>
    <w:p w14:paraId="1CE9B80A" w14:textId="6A85C1D5" w:rsidR="00E44DBF" w:rsidRPr="00F20279" w:rsidRDefault="00145E03" w:rsidP="00E44DBF">
      <w:pPr>
        <w:pStyle w:val="ListParagraph"/>
        <w:numPr>
          <w:ilvl w:val="0"/>
          <w:numId w:val="11"/>
        </w:numPr>
        <w:rPr>
          <w:lang w:val="en-GB"/>
        </w:rPr>
      </w:pPr>
      <w:r w:rsidRPr="00145E03">
        <w:rPr>
          <w:lang w:val="en-GB"/>
        </w:rPr>
        <w:t>AI module development and integration (~12</w:t>
      </w:r>
      <w:r>
        <w:rPr>
          <w:lang w:val="en-GB"/>
        </w:rPr>
        <w:t>-16</w:t>
      </w:r>
      <w:r w:rsidRPr="00145E03">
        <w:rPr>
          <w:lang w:val="en-GB"/>
        </w:rPr>
        <w:t xml:space="preserve"> hr</w:t>
      </w:r>
      <w:r w:rsidR="00E44DBF" w:rsidRPr="00F20279">
        <w:rPr>
          <w:lang w:val="en-GB"/>
        </w:rPr>
        <w:t>)</w:t>
      </w:r>
    </w:p>
    <w:p w14:paraId="4D4609D6" w14:textId="5DF7055C" w:rsidR="00E44DBF" w:rsidRPr="00F20279" w:rsidRDefault="005E58C3" w:rsidP="00E44DBF">
      <w:pPr>
        <w:pStyle w:val="ListParagraph"/>
        <w:numPr>
          <w:ilvl w:val="0"/>
          <w:numId w:val="11"/>
        </w:numPr>
        <w:rPr>
          <w:lang w:val="en-GB"/>
        </w:rPr>
      </w:pPr>
      <w:r w:rsidRPr="005E58C3">
        <w:rPr>
          <w:lang w:val="en-GB"/>
        </w:rPr>
        <w:t>ROS2 video feed implementation (~</w:t>
      </w:r>
      <w:r>
        <w:rPr>
          <w:lang w:val="en-GB"/>
        </w:rPr>
        <w:t>4</w:t>
      </w:r>
      <w:r w:rsidRPr="005E58C3">
        <w:rPr>
          <w:lang w:val="en-GB"/>
        </w:rPr>
        <w:t xml:space="preserve"> hr)</w:t>
      </w:r>
    </w:p>
    <w:p w14:paraId="513BFFB3" w14:textId="17C71F9D" w:rsidR="00E44DBF" w:rsidRPr="005E58C3" w:rsidRDefault="005E58C3" w:rsidP="005E58C3">
      <w:pPr>
        <w:pStyle w:val="ListParagraph"/>
        <w:numPr>
          <w:ilvl w:val="0"/>
          <w:numId w:val="11"/>
        </w:numPr>
      </w:pPr>
      <w:r w:rsidRPr="005E58C3">
        <w:rPr>
          <w:lang w:val="en-GB"/>
        </w:rPr>
        <w:t>Docker container setup and configuration (~4 hr)</w:t>
      </w:r>
    </w:p>
    <w:p w14:paraId="76036BE4" w14:textId="77777777" w:rsidR="005E58C3" w:rsidRDefault="005E58C3" w:rsidP="005E58C3">
      <w:pPr>
        <w:pStyle w:val="ListParagraph"/>
        <w:rPr>
          <w:lang w:val="en-GB"/>
        </w:rPr>
      </w:pPr>
    </w:p>
    <w:p w14:paraId="7F51E5E0" w14:textId="77777777" w:rsidR="005E58C3" w:rsidRDefault="005E58C3" w:rsidP="005E58C3">
      <w:pPr>
        <w:pStyle w:val="ListParagraph"/>
      </w:pPr>
    </w:p>
    <w:p w14:paraId="05CD574A" w14:textId="77777777" w:rsidR="00E44DBF" w:rsidRDefault="00E44DBF" w:rsidP="00E44DBF">
      <w:pPr>
        <w:pStyle w:val="ListParagraph"/>
        <w:numPr>
          <w:ilvl w:val="0"/>
          <w:numId w:val="10"/>
        </w:numPr>
      </w:pPr>
      <w:r>
        <w:t>Feature/Module:</w:t>
      </w:r>
    </w:p>
    <w:p w14:paraId="517ABBA0" w14:textId="4536B967" w:rsidR="0077593B" w:rsidRDefault="0077593B" w:rsidP="0077593B">
      <w:pPr>
        <w:pStyle w:val="ListParagraph"/>
        <w:numPr>
          <w:ilvl w:val="1"/>
          <w:numId w:val="10"/>
        </w:numPr>
      </w:pPr>
      <w:r>
        <w:t>Implemented individual AI processing modules (object detection, speech-to-text, intent processing, depth analysis, RTAB-Map SLAM)</w:t>
      </w:r>
    </w:p>
    <w:p w14:paraId="6C7CBF5D" w14:textId="2767F6FE" w:rsidR="0077593B" w:rsidRDefault="0077593B" w:rsidP="0077593B">
      <w:pPr>
        <w:pStyle w:val="ListParagraph"/>
        <w:numPr>
          <w:ilvl w:val="1"/>
          <w:numId w:val="10"/>
        </w:numPr>
      </w:pPr>
      <w:r>
        <w:t>Built main AI.py system to subscribe to ROS2 video feeds and process frames</w:t>
      </w:r>
    </w:p>
    <w:p w14:paraId="466D26D0" w14:textId="24C18CC1" w:rsidR="0077593B" w:rsidRDefault="0077593B" w:rsidP="00953AD0">
      <w:pPr>
        <w:pStyle w:val="ListParagraph"/>
        <w:numPr>
          <w:ilvl w:val="1"/>
          <w:numId w:val="10"/>
        </w:numPr>
      </w:pPr>
      <w:r>
        <w:t>Created ROS2 video publisher to stream camera feeds into ROS2 container</w:t>
      </w:r>
    </w:p>
    <w:p w14:paraId="606AA543" w14:textId="77777777" w:rsidR="00953AD0" w:rsidRDefault="00953AD0" w:rsidP="00953AD0">
      <w:pPr>
        <w:pStyle w:val="ListParagraph"/>
        <w:ind w:left="1440"/>
      </w:pPr>
    </w:p>
    <w:p w14:paraId="5C123F02" w14:textId="77777777" w:rsidR="00E44DBF" w:rsidRDefault="00E44DBF" w:rsidP="00E44DBF">
      <w:pPr>
        <w:pStyle w:val="ListParagraph"/>
        <w:numPr>
          <w:ilvl w:val="0"/>
          <w:numId w:val="12"/>
        </w:numPr>
        <w:ind w:left="709"/>
      </w:pPr>
      <w:r>
        <w:t>Tools/Libs Used:</w:t>
      </w:r>
    </w:p>
    <w:p w14:paraId="22878048" w14:textId="7C4A3393" w:rsidR="00C45967" w:rsidRDefault="00C45967" w:rsidP="00C45967">
      <w:pPr>
        <w:pStyle w:val="ListParagraph"/>
        <w:numPr>
          <w:ilvl w:val="1"/>
          <w:numId w:val="12"/>
        </w:numPr>
      </w:pPr>
      <w:r>
        <w:t xml:space="preserve">ROS2 Humble with </w:t>
      </w:r>
      <w:proofErr w:type="spellStart"/>
      <w:r>
        <w:t>rosbridge</w:t>
      </w:r>
      <w:proofErr w:type="spellEnd"/>
      <w:r>
        <w:t xml:space="preserve"> </w:t>
      </w:r>
      <w:proofErr w:type="spellStart"/>
      <w:r>
        <w:t>websocket</w:t>
      </w:r>
      <w:proofErr w:type="spellEnd"/>
    </w:p>
    <w:p w14:paraId="43510C78" w14:textId="1CF98575" w:rsidR="00C45967" w:rsidRDefault="00C45967" w:rsidP="00C45967">
      <w:pPr>
        <w:pStyle w:val="ListParagraph"/>
        <w:numPr>
          <w:ilvl w:val="1"/>
          <w:numId w:val="12"/>
        </w:numPr>
      </w:pPr>
      <w:r>
        <w:t>OpenCV for video processing</w:t>
      </w:r>
    </w:p>
    <w:p w14:paraId="175827EB" w14:textId="2E3946E3" w:rsidR="00C45967" w:rsidRDefault="00C45967" w:rsidP="00C45967">
      <w:pPr>
        <w:pStyle w:val="ListParagraph"/>
        <w:numPr>
          <w:ilvl w:val="1"/>
          <w:numId w:val="12"/>
        </w:numPr>
      </w:pPr>
      <w:r>
        <w:t>YOLOv8 (</w:t>
      </w:r>
      <w:proofErr w:type="spellStart"/>
      <w:r>
        <w:t>ultralytics</w:t>
      </w:r>
      <w:proofErr w:type="spellEnd"/>
      <w:r>
        <w:t>) for object detection</w:t>
      </w:r>
    </w:p>
    <w:p w14:paraId="2C00316C" w14:textId="5CA8DC48" w:rsidR="00C45967" w:rsidRDefault="00C45967" w:rsidP="00C45967">
      <w:pPr>
        <w:pStyle w:val="ListParagraph"/>
        <w:numPr>
          <w:ilvl w:val="1"/>
          <w:numId w:val="12"/>
        </w:numPr>
      </w:pPr>
      <w:r>
        <w:t>Whisper (transformers) for speech-to-text</w:t>
      </w:r>
    </w:p>
    <w:p w14:paraId="1E74C7EA" w14:textId="04A159D6" w:rsidR="00C45967" w:rsidRDefault="00C45967" w:rsidP="00C45967">
      <w:pPr>
        <w:pStyle w:val="ListParagraph"/>
        <w:numPr>
          <w:ilvl w:val="1"/>
          <w:numId w:val="12"/>
        </w:numPr>
      </w:pPr>
      <w:r>
        <w:t>WebSocket for ROS2 communication</w:t>
      </w:r>
    </w:p>
    <w:p w14:paraId="048CDDE3" w14:textId="20E4D5D2" w:rsidR="00C45967" w:rsidRDefault="00C45967" w:rsidP="00953AD0">
      <w:pPr>
        <w:pStyle w:val="ListParagraph"/>
        <w:numPr>
          <w:ilvl w:val="1"/>
          <w:numId w:val="12"/>
        </w:numPr>
      </w:pPr>
      <w:r>
        <w:t>Docker containers for modular deployment</w:t>
      </w:r>
    </w:p>
    <w:p w14:paraId="38E8A859" w14:textId="77777777" w:rsidR="00953AD0" w:rsidRDefault="00953AD0" w:rsidP="00953AD0">
      <w:pPr>
        <w:pStyle w:val="ListParagraph"/>
        <w:ind w:left="2210"/>
      </w:pPr>
    </w:p>
    <w:p w14:paraId="337D1C01" w14:textId="532BF4B7" w:rsidR="00E44DBF" w:rsidRDefault="00E44DBF" w:rsidP="00C45967">
      <w:pPr>
        <w:pStyle w:val="ListParagraph"/>
        <w:numPr>
          <w:ilvl w:val="0"/>
          <w:numId w:val="10"/>
        </w:numPr>
      </w:pPr>
      <w:r>
        <w:t>Outcome/Results:</w:t>
      </w:r>
    </w:p>
    <w:p w14:paraId="77B7C575" w14:textId="71BFC8EE" w:rsidR="004E288F" w:rsidRDefault="004E288F" w:rsidP="004E288F">
      <w:pPr>
        <w:pStyle w:val="ListParagraph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Successfully implemented video feed pipeline: Camera </w:t>
      </w:r>
      <w:r>
        <w:rPr>
          <w:rFonts w:hint="eastAsia"/>
        </w:rPr>
        <w:t>→</w:t>
      </w:r>
      <w:r>
        <w:rPr>
          <w:rFonts w:hint="eastAsia"/>
        </w:rPr>
        <w:t xml:space="preserve"> ROS2 Container </w:t>
      </w:r>
      <w:r>
        <w:rPr>
          <w:rFonts w:hint="eastAsia"/>
        </w:rPr>
        <w:t>→</w:t>
      </w:r>
      <w:r>
        <w:rPr>
          <w:rFonts w:hint="eastAsia"/>
        </w:rPr>
        <w:t xml:space="preserve"> AI Processing </w:t>
      </w:r>
      <w:r>
        <w:rPr>
          <w:rFonts w:hint="eastAsia"/>
        </w:rPr>
        <w:t>→</w:t>
      </w:r>
      <w:r>
        <w:rPr>
          <w:rFonts w:hint="eastAsia"/>
        </w:rPr>
        <w:t xml:space="preserve"> Display</w:t>
      </w:r>
    </w:p>
    <w:p w14:paraId="601F0E8A" w14:textId="640DE571" w:rsidR="004E288F" w:rsidRDefault="004E288F" w:rsidP="004E288F">
      <w:pPr>
        <w:pStyle w:val="ListParagraph"/>
        <w:numPr>
          <w:ilvl w:val="1"/>
          <w:numId w:val="10"/>
        </w:numPr>
      </w:pPr>
      <w:r>
        <w:t>AI modules can run independently and process video/audio inputs</w:t>
      </w:r>
    </w:p>
    <w:p w14:paraId="227DB9D9" w14:textId="3FC13056" w:rsidR="004E288F" w:rsidRDefault="004E288F" w:rsidP="004E288F">
      <w:pPr>
        <w:pStyle w:val="ListParagraph"/>
        <w:numPr>
          <w:ilvl w:val="1"/>
          <w:numId w:val="10"/>
        </w:numPr>
      </w:pPr>
      <w:r>
        <w:t>Established WebSocket-based communication between containers</w:t>
      </w:r>
    </w:p>
    <w:p w14:paraId="7F4D27BD" w14:textId="4186F77A" w:rsidR="004E288F" w:rsidRPr="004E288F" w:rsidRDefault="004E288F" w:rsidP="004E288F">
      <w:pPr>
        <w:pStyle w:val="ListParagraph"/>
        <w:numPr>
          <w:ilvl w:val="1"/>
          <w:numId w:val="10"/>
        </w:numPr>
        <w:rPr>
          <w:lang w:val="en-GB"/>
        </w:rPr>
      </w:pPr>
      <w:r>
        <w:t xml:space="preserve">System can receive and display video frames from ROS2 with processing overlays </w:t>
      </w:r>
    </w:p>
    <w:p w14:paraId="297ADD4B" w14:textId="77777777" w:rsidR="004E288F" w:rsidRPr="004E288F" w:rsidRDefault="004E288F" w:rsidP="004E288F">
      <w:pPr>
        <w:pStyle w:val="ListParagraph"/>
        <w:ind w:left="1440"/>
        <w:rPr>
          <w:lang w:val="en-GB"/>
        </w:rPr>
      </w:pPr>
    </w:p>
    <w:p w14:paraId="0BD43725" w14:textId="66F926AA" w:rsidR="00E44DBF" w:rsidRPr="0015029B" w:rsidRDefault="00E44DBF" w:rsidP="004E288F">
      <w:pPr>
        <w:pStyle w:val="ListParagraph"/>
        <w:numPr>
          <w:ilvl w:val="0"/>
          <w:numId w:val="10"/>
        </w:numPr>
        <w:rPr>
          <w:lang w:val="en-GB"/>
        </w:rPr>
      </w:pPr>
      <w:r>
        <w:t>Contributions (if applicable):</w:t>
      </w:r>
    </w:p>
    <w:p w14:paraId="3A83555E" w14:textId="6412C16D" w:rsidR="00953AD0" w:rsidRPr="00953AD0" w:rsidRDefault="00953AD0" w:rsidP="00953AD0">
      <w:pPr>
        <w:pStyle w:val="ListParagraph"/>
        <w:numPr>
          <w:ilvl w:val="1"/>
          <w:numId w:val="10"/>
        </w:numPr>
        <w:rPr>
          <w:lang w:val="en-GB"/>
        </w:rPr>
      </w:pPr>
      <w:r w:rsidRPr="00953AD0">
        <w:rPr>
          <w:lang w:val="en-GB"/>
        </w:rPr>
        <w:t>Built AI.py main system with frame processing pipeline</w:t>
      </w:r>
    </w:p>
    <w:p w14:paraId="5B6ED136" w14:textId="44F1CF48" w:rsidR="00953AD0" w:rsidRPr="00953AD0" w:rsidRDefault="00953AD0" w:rsidP="00953AD0">
      <w:pPr>
        <w:pStyle w:val="ListParagraph"/>
        <w:numPr>
          <w:ilvl w:val="1"/>
          <w:numId w:val="10"/>
        </w:numPr>
        <w:rPr>
          <w:lang w:val="en-GB"/>
        </w:rPr>
      </w:pPr>
      <w:r w:rsidRPr="00953AD0">
        <w:rPr>
          <w:lang w:val="en-GB"/>
        </w:rPr>
        <w:t>Implemented object detection node using YOLOv8</w:t>
      </w:r>
    </w:p>
    <w:p w14:paraId="455CEB32" w14:textId="30E759A6" w:rsidR="00953AD0" w:rsidRPr="00953AD0" w:rsidRDefault="00953AD0" w:rsidP="00953AD0">
      <w:pPr>
        <w:pStyle w:val="ListParagraph"/>
        <w:numPr>
          <w:ilvl w:val="1"/>
          <w:numId w:val="10"/>
        </w:numPr>
        <w:rPr>
          <w:lang w:val="en-GB"/>
        </w:rPr>
      </w:pPr>
      <w:r w:rsidRPr="00953AD0">
        <w:rPr>
          <w:lang w:val="en-GB"/>
        </w:rPr>
        <w:t>Created speech-to-text node using Whisper</w:t>
      </w:r>
    </w:p>
    <w:p w14:paraId="18B7AA31" w14:textId="216157DE" w:rsidR="00953AD0" w:rsidRPr="00953AD0" w:rsidRDefault="00953AD0" w:rsidP="00953AD0">
      <w:pPr>
        <w:pStyle w:val="ListParagraph"/>
        <w:numPr>
          <w:ilvl w:val="1"/>
          <w:numId w:val="10"/>
        </w:numPr>
        <w:rPr>
          <w:lang w:val="en-GB"/>
        </w:rPr>
      </w:pPr>
      <w:r w:rsidRPr="00953AD0">
        <w:rPr>
          <w:lang w:val="en-GB"/>
        </w:rPr>
        <w:t>Developed ROS2 video publisher for camera feed integration</w:t>
      </w:r>
    </w:p>
    <w:p w14:paraId="4DD29236" w14:textId="477E03D2" w:rsidR="00E44DBF" w:rsidRDefault="00953AD0" w:rsidP="00953AD0">
      <w:pPr>
        <w:pStyle w:val="ListParagraph"/>
        <w:numPr>
          <w:ilvl w:val="1"/>
          <w:numId w:val="10"/>
        </w:numPr>
      </w:pPr>
      <w:r w:rsidRPr="00953AD0">
        <w:rPr>
          <w:lang w:val="en-GB"/>
        </w:rPr>
        <w:t xml:space="preserve">Established container communication architecture </w:t>
      </w:r>
      <w:r w:rsidR="00E44DBF">
        <w:br w:type="page"/>
      </w:r>
    </w:p>
    <w:p w14:paraId="223FF11E" w14:textId="77777777" w:rsidR="00E44DBF" w:rsidRPr="0015029B" w:rsidRDefault="00E44DBF" w:rsidP="00E44DBF">
      <w:pPr>
        <w:ind w:left="1080"/>
        <w:rPr>
          <w:lang w:val="en-GB"/>
        </w:rPr>
      </w:pPr>
      <w:r>
        <w:lastRenderedPageBreak/>
        <w:br/>
      </w:r>
    </w:p>
    <w:p w14:paraId="0A11DB07" w14:textId="77777777" w:rsidR="00E44DBF" w:rsidRDefault="00E44DBF" w:rsidP="00E44DBF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2. Current Tasks in Progress</w:t>
      </w:r>
    </w:p>
    <w:p w14:paraId="6A0C47D3" w14:textId="77777777" w:rsidR="00E44DBF" w:rsidRDefault="00E44DBF" w:rsidP="00E44DBF">
      <w:r>
        <w:t xml:space="preserve">_What you’re actively working on. Include blockers if </w:t>
      </w:r>
      <w:proofErr w:type="gramStart"/>
      <w:r>
        <w:t>any._</w:t>
      </w:r>
      <w:proofErr w:type="gramEnd"/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44DBF" w14:paraId="571C1B81" w14:textId="77777777" w:rsidTr="00343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2C50E7" w14:textId="77777777" w:rsidR="00E44DBF" w:rsidRDefault="00E44DBF" w:rsidP="00343DEB">
            <w:r>
              <w:t>Task</w:t>
            </w:r>
          </w:p>
        </w:tc>
        <w:tc>
          <w:tcPr>
            <w:tcW w:w="2160" w:type="dxa"/>
          </w:tcPr>
          <w:p w14:paraId="6328934B" w14:textId="77777777" w:rsidR="00E44DBF" w:rsidRDefault="00E44DBF" w:rsidP="00343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0" w:type="dxa"/>
          </w:tcPr>
          <w:p w14:paraId="26A79B4F" w14:textId="77777777" w:rsidR="00E44DBF" w:rsidRDefault="00E44DBF" w:rsidP="00343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</w:t>
            </w:r>
          </w:p>
        </w:tc>
        <w:tc>
          <w:tcPr>
            <w:tcW w:w="2160" w:type="dxa"/>
          </w:tcPr>
          <w:p w14:paraId="06FDF13B" w14:textId="77777777" w:rsidR="00E44DBF" w:rsidRDefault="00E44DBF" w:rsidP="00343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Blockers</w:t>
            </w:r>
          </w:p>
        </w:tc>
      </w:tr>
      <w:tr w:rsidR="00E44DBF" w14:paraId="0EBE291D" w14:textId="77777777" w:rsidTr="00343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58111B" w14:textId="362BC817" w:rsidR="00E44DBF" w:rsidRPr="005F1111" w:rsidRDefault="00FA5182" w:rsidP="00343DEB">
            <w:pPr>
              <w:rPr>
                <w:lang w:val="en-GB"/>
              </w:rPr>
            </w:pPr>
            <w:r w:rsidRPr="00FA5182">
              <w:t>Building AI processing modules</w:t>
            </w:r>
          </w:p>
        </w:tc>
        <w:tc>
          <w:tcPr>
            <w:tcW w:w="2160" w:type="dxa"/>
          </w:tcPr>
          <w:p w14:paraId="09953292" w14:textId="56B6C5E7" w:rsidR="00E44DBF" w:rsidRPr="005A7A15" w:rsidRDefault="00FC67D7" w:rsidP="00343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67D7">
              <w:t>Implementing individual modules (object detection, STT, intent processing</w:t>
            </w:r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…</w:t>
            </w:r>
            <w:r w:rsidRPr="00FC67D7">
              <w:t>)</w:t>
            </w:r>
          </w:p>
        </w:tc>
        <w:tc>
          <w:tcPr>
            <w:tcW w:w="2160" w:type="dxa"/>
          </w:tcPr>
          <w:p w14:paraId="3BC1C4F6" w14:textId="3AD81D41" w:rsidR="00E44DBF" w:rsidRDefault="00FC67D7" w:rsidP="00343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7D7">
              <w:t>~</w:t>
            </w:r>
            <w:r>
              <w:t>12-16</w:t>
            </w:r>
            <w:r w:rsidRPr="00FC67D7">
              <w:t xml:space="preserve"> hours</w:t>
            </w:r>
          </w:p>
        </w:tc>
        <w:tc>
          <w:tcPr>
            <w:tcW w:w="2160" w:type="dxa"/>
          </w:tcPr>
          <w:p w14:paraId="13ADD482" w14:textId="48B125A7" w:rsidR="00E44DBF" w:rsidRDefault="00FC67D7" w:rsidP="00343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7D7">
              <w:t>Module dependencies, model loading</w:t>
            </w:r>
          </w:p>
        </w:tc>
      </w:tr>
      <w:tr w:rsidR="00E44DBF" w14:paraId="62BC2834" w14:textId="77777777" w:rsidTr="00343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3C059E" w14:textId="1E98C184" w:rsidR="00E44DBF" w:rsidRPr="009B00DF" w:rsidRDefault="00FC67D7" w:rsidP="00343DEB">
            <w:pPr>
              <w:rPr>
                <w:lang w:val="en-GB"/>
              </w:rPr>
            </w:pPr>
            <w:r w:rsidRPr="00FC67D7">
              <w:t>Static module testing</w:t>
            </w:r>
          </w:p>
        </w:tc>
        <w:tc>
          <w:tcPr>
            <w:tcW w:w="2160" w:type="dxa"/>
          </w:tcPr>
          <w:p w14:paraId="09B04E33" w14:textId="7304F97F" w:rsidR="00E44DBF" w:rsidRPr="009B00DF" w:rsidRDefault="00FC67D7" w:rsidP="003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67D7">
              <w:t>Getting each module to work independently with test data</w:t>
            </w:r>
          </w:p>
        </w:tc>
        <w:tc>
          <w:tcPr>
            <w:tcW w:w="2160" w:type="dxa"/>
          </w:tcPr>
          <w:p w14:paraId="4BB4BF29" w14:textId="0B95027D" w:rsidR="00E44DBF" w:rsidRDefault="00FC67D7" w:rsidP="003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7D7">
              <w:t>~4 hours</w:t>
            </w:r>
          </w:p>
        </w:tc>
        <w:tc>
          <w:tcPr>
            <w:tcW w:w="2160" w:type="dxa"/>
          </w:tcPr>
          <w:p w14:paraId="7016706B" w14:textId="6499E4B7" w:rsidR="00E44DBF" w:rsidRPr="009B00DF" w:rsidRDefault="00FC67D7" w:rsidP="003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Built modules</w:t>
            </w:r>
          </w:p>
          <w:p w14:paraId="27E3A19F" w14:textId="77777777" w:rsidR="00E44DBF" w:rsidRDefault="00E44DBF" w:rsidP="003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DBF" w14:paraId="76BC2091" w14:textId="77777777" w:rsidTr="00343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5F2BC1" w14:textId="407B3A4F" w:rsidR="00E44DBF" w:rsidRDefault="00FC67D7" w:rsidP="00343DEB">
            <w:r w:rsidRPr="00FC67D7">
              <w:t>Input integration</w:t>
            </w:r>
          </w:p>
        </w:tc>
        <w:tc>
          <w:tcPr>
            <w:tcW w:w="2160" w:type="dxa"/>
          </w:tcPr>
          <w:p w14:paraId="491E7549" w14:textId="650A0DB6" w:rsidR="00E44DBF" w:rsidRDefault="009D05FA" w:rsidP="00343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5FA">
              <w:t xml:space="preserve">Connecting video and audio inputs to the </w:t>
            </w:r>
            <w:r>
              <w:t>ROS2 container</w:t>
            </w:r>
          </w:p>
        </w:tc>
        <w:tc>
          <w:tcPr>
            <w:tcW w:w="2160" w:type="dxa"/>
          </w:tcPr>
          <w:p w14:paraId="30865A1F" w14:textId="2C985378" w:rsidR="00E44DBF" w:rsidRDefault="009D05FA" w:rsidP="00343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5FA">
              <w:t>~</w:t>
            </w:r>
            <w:r>
              <w:t>4</w:t>
            </w:r>
            <w:r w:rsidRPr="009D05FA">
              <w:t xml:space="preserve"> hours</w:t>
            </w:r>
          </w:p>
        </w:tc>
        <w:tc>
          <w:tcPr>
            <w:tcW w:w="2160" w:type="dxa"/>
          </w:tcPr>
          <w:p w14:paraId="0B62EB2A" w14:textId="32262FD5" w:rsidR="00E44DBF" w:rsidRDefault="009D05FA" w:rsidP="00343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5FA">
              <w:t>ROS2 WebSocket reliability</w:t>
            </w:r>
          </w:p>
          <w:p w14:paraId="2D3C209E" w14:textId="77777777" w:rsidR="009D05FA" w:rsidRPr="009D05FA" w:rsidRDefault="009D05FA" w:rsidP="009D05FA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3A4C58" w14:textId="77777777" w:rsidR="00E44DBF" w:rsidRDefault="00E44DBF" w:rsidP="00E44DBF">
      <w:pPr>
        <w:pStyle w:val="Heading2"/>
      </w:pPr>
      <w:r>
        <w:br/>
        <w:t>📅 3. Upcoming Tasks</w:t>
      </w:r>
    </w:p>
    <w:p w14:paraId="63F16964" w14:textId="77777777" w:rsidR="00A80C38" w:rsidRDefault="00E44DBF" w:rsidP="00E44DBF">
      <w:r>
        <w:t xml:space="preserve">_Planned work for the next sprint or </w:t>
      </w:r>
      <w:proofErr w:type="gramStart"/>
      <w:r>
        <w:t>phase._</w:t>
      </w:r>
      <w:proofErr w:type="gramEnd"/>
    </w:p>
    <w:p w14:paraId="39FC60F0" w14:textId="77777777" w:rsidR="00A80C38" w:rsidRPr="00A80C38" w:rsidRDefault="00A80C38" w:rsidP="00406016">
      <w:pPr>
        <w:spacing w:line="240" w:lineRule="auto"/>
        <w:rPr>
          <w:lang w:val="en-GB"/>
        </w:rPr>
      </w:pPr>
      <w:r w:rsidRPr="00A80C38">
        <w:rPr>
          <w:lang w:val="en-GB"/>
        </w:rPr>
        <w:t>• </w:t>
      </w:r>
      <w:r w:rsidRPr="00A80C38">
        <w:rPr>
          <w:b/>
          <w:bCs/>
          <w:lang w:val="en-GB"/>
        </w:rPr>
        <w:t>Task:</w:t>
      </w:r>
      <w:r w:rsidRPr="00A80C38">
        <w:rPr>
          <w:lang w:val="en-GB"/>
        </w:rPr>
        <w:t> Module Consolidation</w:t>
      </w:r>
    </w:p>
    <w:p w14:paraId="221FA0D8" w14:textId="77777777" w:rsidR="00A80C38" w:rsidRPr="00A80C38" w:rsidRDefault="00A80C38" w:rsidP="00406016">
      <w:pPr>
        <w:numPr>
          <w:ilvl w:val="0"/>
          <w:numId w:val="15"/>
        </w:numPr>
        <w:spacing w:line="240" w:lineRule="auto"/>
        <w:rPr>
          <w:lang w:val="en-GB"/>
        </w:rPr>
      </w:pPr>
      <w:r w:rsidRPr="00A80C38">
        <w:rPr>
          <w:b/>
          <w:bCs/>
          <w:lang w:val="en-GB"/>
        </w:rPr>
        <w:t>Purpose/Goal:</w:t>
      </w:r>
    </w:p>
    <w:p w14:paraId="326A4726" w14:textId="77777777" w:rsidR="00A80C38" w:rsidRPr="00A80C38" w:rsidRDefault="00A80C38" w:rsidP="00406016">
      <w:pPr>
        <w:numPr>
          <w:ilvl w:val="1"/>
          <w:numId w:val="15"/>
        </w:numPr>
        <w:spacing w:line="240" w:lineRule="auto"/>
        <w:rPr>
          <w:lang w:val="en-GB"/>
        </w:rPr>
      </w:pPr>
      <w:r w:rsidRPr="00A80C38">
        <w:rPr>
          <w:lang w:val="en-GB"/>
        </w:rPr>
        <w:t>Integrate all AI processing modules into unified pipeline</w:t>
      </w:r>
    </w:p>
    <w:p w14:paraId="32385DFD" w14:textId="77777777" w:rsidR="00A80C38" w:rsidRPr="00A80C38" w:rsidRDefault="00A80C38" w:rsidP="00406016">
      <w:pPr>
        <w:numPr>
          <w:ilvl w:val="1"/>
          <w:numId w:val="15"/>
        </w:numPr>
        <w:spacing w:line="240" w:lineRule="auto"/>
        <w:rPr>
          <w:lang w:val="en-GB"/>
        </w:rPr>
      </w:pPr>
      <w:r w:rsidRPr="00A80C38">
        <w:rPr>
          <w:lang w:val="en-GB"/>
        </w:rPr>
        <w:t>Ensure seamless data flow between object detection, STT, intent processing, and SLAM</w:t>
      </w:r>
    </w:p>
    <w:p w14:paraId="377A7CF1" w14:textId="77777777" w:rsidR="00A80C38" w:rsidRPr="00A80C38" w:rsidRDefault="00A80C38" w:rsidP="00406016">
      <w:pPr>
        <w:numPr>
          <w:ilvl w:val="0"/>
          <w:numId w:val="15"/>
        </w:numPr>
        <w:spacing w:line="240" w:lineRule="auto"/>
        <w:rPr>
          <w:lang w:val="en-GB"/>
        </w:rPr>
      </w:pPr>
      <w:r w:rsidRPr="00A80C38">
        <w:rPr>
          <w:b/>
          <w:bCs/>
          <w:lang w:val="en-GB"/>
        </w:rPr>
        <w:t>Dependencies:</w:t>
      </w:r>
    </w:p>
    <w:p w14:paraId="7117EEB5" w14:textId="77777777" w:rsidR="00A80C38" w:rsidRPr="00A80C38" w:rsidRDefault="00A80C38" w:rsidP="00406016">
      <w:pPr>
        <w:numPr>
          <w:ilvl w:val="1"/>
          <w:numId w:val="15"/>
        </w:numPr>
        <w:spacing w:line="240" w:lineRule="auto"/>
        <w:rPr>
          <w:lang w:val="en-GB"/>
        </w:rPr>
      </w:pPr>
      <w:r w:rsidRPr="00A80C38">
        <w:rPr>
          <w:lang w:val="en-GB"/>
        </w:rPr>
        <w:t>All individual modules working independently</w:t>
      </w:r>
    </w:p>
    <w:p w14:paraId="3E2D88B2" w14:textId="77777777" w:rsidR="00A80C38" w:rsidRPr="00A80C38" w:rsidRDefault="00A80C38" w:rsidP="00406016">
      <w:pPr>
        <w:numPr>
          <w:ilvl w:val="1"/>
          <w:numId w:val="15"/>
        </w:numPr>
        <w:spacing w:line="240" w:lineRule="auto"/>
        <w:rPr>
          <w:lang w:val="en-GB"/>
        </w:rPr>
      </w:pPr>
      <w:r w:rsidRPr="00A80C38">
        <w:rPr>
          <w:lang w:val="en-GB"/>
        </w:rPr>
        <w:t>ROS2 input streams established</w:t>
      </w:r>
    </w:p>
    <w:p w14:paraId="73E1E0B7" w14:textId="77777777" w:rsidR="00A80C38" w:rsidRPr="00A80C38" w:rsidRDefault="00A80C38" w:rsidP="00406016">
      <w:pPr>
        <w:spacing w:line="240" w:lineRule="auto"/>
        <w:rPr>
          <w:lang w:val="en-GB"/>
        </w:rPr>
      </w:pPr>
      <w:r w:rsidRPr="00A80C38">
        <w:rPr>
          <w:lang w:val="en-GB"/>
        </w:rPr>
        <w:t>• </w:t>
      </w:r>
      <w:r w:rsidRPr="00A80C38">
        <w:rPr>
          <w:b/>
          <w:bCs/>
          <w:lang w:val="en-GB"/>
        </w:rPr>
        <w:t>Task:</w:t>
      </w:r>
      <w:r w:rsidRPr="00A80C38">
        <w:rPr>
          <w:lang w:val="en-GB"/>
        </w:rPr>
        <w:t> Live Stream Processing Pipeline</w:t>
      </w:r>
    </w:p>
    <w:p w14:paraId="3B76B455" w14:textId="77777777" w:rsidR="00A80C38" w:rsidRPr="00A80C38" w:rsidRDefault="00A80C38" w:rsidP="00406016">
      <w:pPr>
        <w:numPr>
          <w:ilvl w:val="0"/>
          <w:numId w:val="16"/>
        </w:numPr>
        <w:spacing w:line="240" w:lineRule="auto"/>
        <w:rPr>
          <w:lang w:val="en-GB"/>
        </w:rPr>
      </w:pPr>
      <w:r w:rsidRPr="00A80C38">
        <w:rPr>
          <w:b/>
          <w:bCs/>
          <w:lang w:val="en-GB"/>
        </w:rPr>
        <w:t>Purpose/Goal:</w:t>
      </w:r>
    </w:p>
    <w:p w14:paraId="53F0F16D" w14:textId="77777777" w:rsidR="00A80C38" w:rsidRPr="00A80C38" w:rsidRDefault="00A80C38" w:rsidP="00406016">
      <w:pPr>
        <w:numPr>
          <w:ilvl w:val="1"/>
          <w:numId w:val="16"/>
        </w:numPr>
        <w:spacing w:line="240" w:lineRule="auto"/>
        <w:rPr>
          <w:lang w:val="en-GB"/>
        </w:rPr>
      </w:pPr>
      <w:r w:rsidRPr="00A80C38">
        <w:rPr>
          <w:lang w:val="en-GB"/>
        </w:rPr>
        <w:t>Feed live video/audio data streams into the consolidated AI pipeline</w:t>
      </w:r>
    </w:p>
    <w:p w14:paraId="5D6AC68D" w14:textId="77777777" w:rsidR="00A80C38" w:rsidRPr="00A80C38" w:rsidRDefault="00A80C38" w:rsidP="00406016">
      <w:pPr>
        <w:numPr>
          <w:ilvl w:val="1"/>
          <w:numId w:val="16"/>
        </w:numPr>
        <w:spacing w:line="240" w:lineRule="auto"/>
        <w:rPr>
          <w:lang w:val="en-GB"/>
        </w:rPr>
      </w:pPr>
      <w:r w:rsidRPr="00A80C38">
        <w:rPr>
          <w:lang w:val="en-GB"/>
        </w:rPr>
        <w:t>Process real-time data and output results for downstream systems</w:t>
      </w:r>
    </w:p>
    <w:p w14:paraId="644FF4E6" w14:textId="77777777" w:rsidR="00A80C38" w:rsidRPr="00A80C38" w:rsidRDefault="00A80C38" w:rsidP="00406016">
      <w:pPr>
        <w:numPr>
          <w:ilvl w:val="0"/>
          <w:numId w:val="16"/>
        </w:numPr>
        <w:spacing w:line="240" w:lineRule="auto"/>
        <w:rPr>
          <w:lang w:val="en-GB"/>
        </w:rPr>
      </w:pPr>
      <w:r w:rsidRPr="00A80C38">
        <w:rPr>
          <w:b/>
          <w:bCs/>
          <w:lang w:val="en-GB"/>
        </w:rPr>
        <w:t>Dependencies:</w:t>
      </w:r>
    </w:p>
    <w:p w14:paraId="6A73080C" w14:textId="77777777" w:rsidR="00A80C38" w:rsidRPr="00A80C38" w:rsidRDefault="00A80C38" w:rsidP="00406016">
      <w:pPr>
        <w:numPr>
          <w:ilvl w:val="1"/>
          <w:numId w:val="16"/>
        </w:numPr>
        <w:spacing w:line="240" w:lineRule="auto"/>
        <w:rPr>
          <w:lang w:val="en-GB"/>
        </w:rPr>
      </w:pPr>
      <w:r w:rsidRPr="00A80C38">
        <w:rPr>
          <w:lang w:val="en-GB"/>
        </w:rPr>
        <w:t>Consolidated module pipeline completed</w:t>
      </w:r>
    </w:p>
    <w:p w14:paraId="5A08B529" w14:textId="77777777" w:rsidR="00A80C38" w:rsidRPr="00A80C38" w:rsidRDefault="00A80C38" w:rsidP="00406016">
      <w:pPr>
        <w:numPr>
          <w:ilvl w:val="1"/>
          <w:numId w:val="16"/>
        </w:numPr>
        <w:spacing w:line="240" w:lineRule="auto"/>
        <w:rPr>
          <w:lang w:val="en-GB"/>
        </w:rPr>
      </w:pPr>
      <w:r w:rsidRPr="00A80C38">
        <w:rPr>
          <w:lang w:val="en-GB"/>
        </w:rPr>
        <w:t>Stable ROS2 WebSocket connections</w:t>
      </w:r>
    </w:p>
    <w:p w14:paraId="198F9494" w14:textId="3E3E30A3" w:rsidR="00E44DBF" w:rsidRPr="00A80C38" w:rsidRDefault="00A80C38" w:rsidP="00406016">
      <w:pPr>
        <w:numPr>
          <w:ilvl w:val="1"/>
          <w:numId w:val="16"/>
        </w:numPr>
        <w:spacing w:line="240" w:lineRule="auto"/>
        <w:rPr>
          <w:lang w:val="en-GB"/>
        </w:rPr>
      </w:pPr>
      <w:r w:rsidRPr="00A80C38">
        <w:rPr>
          <w:lang w:val="en-GB"/>
        </w:rPr>
        <w:t>Performance optimization for real-time processing</w:t>
      </w:r>
    </w:p>
    <w:p w14:paraId="6CB71A62" w14:textId="65E23385" w:rsidR="00E44DBF" w:rsidRDefault="00E44DBF" w:rsidP="00E44DBF">
      <w:pPr>
        <w:pStyle w:val="ListParagraph"/>
        <w:numPr>
          <w:ilvl w:val="1"/>
          <w:numId w:val="14"/>
        </w:numPr>
      </w:pPr>
      <w:r>
        <w:lastRenderedPageBreak/>
        <w:br w:type="page"/>
      </w:r>
    </w:p>
    <w:p w14:paraId="477C1DFB" w14:textId="77777777" w:rsidR="00E44DBF" w:rsidRDefault="00E44DBF" w:rsidP="00E44DBF">
      <w:pPr>
        <w:pStyle w:val="Heading2"/>
      </w:pPr>
      <w:r>
        <w:lastRenderedPageBreak/>
        <w:br/>
        <w:t>🚨 4. Issues &amp; Risks</w:t>
      </w:r>
    </w:p>
    <w:p w14:paraId="7F97141A" w14:textId="77777777" w:rsidR="00E44DBF" w:rsidRDefault="00E44DBF" w:rsidP="00E44DBF">
      <w:r>
        <w:t xml:space="preserve">_Bugs, technical debt, resourcing, or anything threatening </w:t>
      </w:r>
      <w:proofErr w:type="gramStart"/>
      <w:r>
        <w:t>progress._</w:t>
      </w:r>
      <w:proofErr w:type="gramEnd"/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44DBF" w14:paraId="3BE60DE4" w14:textId="77777777" w:rsidTr="00343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EB1531" w14:textId="77777777" w:rsidR="00E44DBF" w:rsidRDefault="00E44DBF" w:rsidP="00343DEB">
            <w:r>
              <w:t>Issue</w:t>
            </w:r>
          </w:p>
        </w:tc>
        <w:tc>
          <w:tcPr>
            <w:tcW w:w="2160" w:type="dxa"/>
          </w:tcPr>
          <w:p w14:paraId="1298DA6F" w14:textId="77777777" w:rsidR="00E44DBF" w:rsidRDefault="00E44DBF" w:rsidP="00343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160" w:type="dxa"/>
          </w:tcPr>
          <w:p w14:paraId="0D00A1CE" w14:textId="77777777" w:rsidR="00E44DBF" w:rsidRDefault="00E44DBF" w:rsidP="00343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Action</w:t>
            </w:r>
          </w:p>
        </w:tc>
        <w:tc>
          <w:tcPr>
            <w:tcW w:w="2160" w:type="dxa"/>
          </w:tcPr>
          <w:p w14:paraId="6C4C0844" w14:textId="77777777" w:rsidR="00E44DBF" w:rsidRDefault="00E44DBF" w:rsidP="00343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E44DBF" w14:paraId="0EA2F88B" w14:textId="77777777" w:rsidTr="00343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AFC0F8" w14:textId="7CBACAAE" w:rsidR="00E44DBF" w:rsidRDefault="00406016" w:rsidP="00343DEB">
            <w:r w:rsidRPr="00406016">
              <w:t>Low latency video inputs</w:t>
            </w:r>
          </w:p>
        </w:tc>
        <w:tc>
          <w:tcPr>
            <w:tcW w:w="2160" w:type="dxa"/>
          </w:tcPr>
          <w:p w14:paraId="088A951B" w14:textId="63EB2431" w:rsidR="00E44DBF" w:rsidRDefault="00DA0A46" w:rsidP="00343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A46">
              <w:t>Video feed unreliability affects real-time processing</w:t>
            </w:r>
          </w:p>
        </w:tc>
        <w:tc>
          <w:tcPr>
            <w:tcW w:w="2160" w:type="dxa"/>
          </w:tcPr>
          <w:p w14:paraId="4786EA53" w14:textId="736E9C24" w:rsidR="00E44DBF" w:rsidRDefault="00DA0A46" w:rsidP="00343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Lower the latency and improve the stability and reliability</w:t>
            </w:r>
          </w:p>
        </w:tc>
        <w:tc>
          <w:tcPr>
            <w:tcW w:w="2160" w:type="dxa"/>
          </w:tcPr>
          <w:p w14:paraId="1DD850DD" w14:textId="3F9ACC52" w:rsidR="00E44DBF" w:rsidRDefault="00DA0A46" w:rsidP="00343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3AF">
              <w:t>Ed</w:t>
            </w:r>
          </w:p>
        </w:tc>
      </w:tr>
      <w:tr w:rsidR="00E44DBF" w14:paraId="76EB9E17" w14:textId="77777777" w:rsidTr="00343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25A033" w14:textId="0C2C712B" w:rsidR="00E44DBF" w:rsidRDefault="00142D2E" w:rsidP="00343DEB">
            <w:r w:rsidRPr="00142D2E">
              <w:t>ROS2 container isolation</w:t>
            </w:r>
          </w:p>
        </w:tc>
        <w:tc>
          <w:tcPr>
            <w:tcW w:w="2160" w:type="dxa"/>
          </w:tcPr>
          <w:p w14:paraId="477F84BE" w14:textId="046A4AD9" w:rsidR="00E44DBF" w:rsidRDefault="00142D2E" w:rsidP="003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D2E">
              <w:t>Difficult integration with Python-based project components</w:t>
            </w:r>
          </w:p>
        </w:tc>
        <w:tc>
          <w:tcPr>
            <w:tcW w:w="2160" w:type="dxa"/>
          </w:tcPr>
          <w:p w14:paraId="02143A0E" w14:textId="196E2FEA" w:rsidR="00E44DBF" w:rsidRDefault="00142D2E" w:rsidP="003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D2E">
              <w:t>Design ROS2 bridge/API for Python communication</w:t>
            </w:r>
          </w:p>
        </w:tc>
        <w:tc>
          <w:tcPr>
            <w:tcW w:w="2160" w:type="dxa"/>
          </w:tcPr>
          <w:p w14:paraId="5D03D412" w14:textId="77777777" w:rsidR="00E44DBF" w:rsidRDefault="00E44DBF" w:rsidP="003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13AF">
              <w:t>Ed</w:t>
            </w:r>
          </w:p>
        </w:tc>
      </w:tr>
      <w:tr w:rsidR="00E44DBF" w14:paraId="6A61F4F7" w14:textId="77777777" w:rsidTr="00343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1CCA3F" w14:textId="7BB57D59" w:rsidR="00E44DBF" w:rsidRDefault="00142D2E" w:rsidP="00343DEB">
            <w:r w:rsidRPr="00142D2E">
              <w:t>Live video processing challenges</w:t>
            </w:r>
          </w:p>
        </w:tc>
        <w:tc>
          <w:tcPr>
            <w:tcW w:w="2160" w:type="dxa"/>
          </w:tcPr>
          <w:p w14:paraId="1387B053" w14:textId="35A1BF4D" w:rsidR="00E44DBF" w:rsidRDefault="00142D2E" w:rsidP="00343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D2E">
              <w:t>Object detection on continuous feed vs single images</w:t>
            </w:r>
          </w:p>
        </w:tc>
        <w:tc>
          <w:tcPr>
            <w:tcW w:w="2160" w:type="dxa"/>
          </w:tcPr>
          <w:p w14:paraId="57842709" w14:textId="2F335C5C" w:rsidR="00E44DBF" w:rsidRDefault="00142D2E" w:rsidP="00343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D2E">
              <w:t>Optimize processing pipeline and implement frame skipping</w:t>
            </w:r>
          </w:p>
        </w:tc>
        <w:tc>
          <w:tcPr>
            <w:tcW w:w="2160" w:type="dxa"/>
          </w:tcPr>
          <w:p w14:paraId="03DA57AB" w14:textId="18AE46AC" w:rsidR="00E44DBF" w:rsidRDefault="00142D2E" w:rsidP="00343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Hayley</w:t>
            </w:r>
          </w:p>
        </w:tc>
      </w:tr>
    </w:tbl>
    <w:p w14:paraId="37615A95" w14:textId="77777777" w:rsidR="00E44DBF" w:rsidRDefault="00E44DBF" w:rsidP="00E44DBF">
      <w:pPr>
        <w:pStyle w:val="Heading2"/>
      </w:pPr>
      <w:r>
        <w:br/>
        <w:t>📈 5. Key Insights / Recommendations</w:t>
      </w:r>
    </w:p>
    <w:p w14:paraId="2CDCDC00" w14:textId="77777777" w:rsidR="00E44DBF" w:rsidRDefault="00E44DBF" w:rsidP="00E44DBF">
      <w:r>
        <w:t xml:space="preserve">_Lessons learned, suggestions, architecture notes, or </w:t>
      </w:r>
      <w:proofErr w:type="gramStart"/>
      <w:r>
        <w:t>optimizations._</w:t>
      </w:r>
      <w:proofErr w:type="gramEnd"/>
      <w:r>
        <w:br/>
      </w:r>
    </w:p>
    <w:p w14:paraId="16F0AD83" w14:textId="084831E9" w:rsidR="00C67E43" w:rsidRDefault="00C67E43" w:rsidP="00C67E43">
      <w:pPr>
        <w:pStyle w:val="ListParagraph"/>
        <w:numPr>
          <w:ilvl w:val="0"/>
          <w:numId w:val="17"/>
        </w:numPr>
      </w:pPr>
      <w:r w:rsidRPr="00C67E43">
        <w:t>WebSocket-based communication between Docker containers proved effective for modular AI system architecture</w:t>
      </w:r>
    </w:p>
    <w:p w14:paraId="324C5A0A" w14:textId="77777777" w:rsidR="00C67E43" w:rsidRDefault="00C67E43" w:rsidP="00C67E43">
      <w:pPr>
        <w:pStyle w:val="ListParagraph"/>
        <w:numPr>
          <w:ilvl w:val="0"/>
          <w:numId w:val="17"/>
        </w:numPr>
      </w:pPr>
      <w:r w:rsidRPr="00C67E43">
        <w:t>Individual AI modules (YOLO, Whisper) work well in isolation but integration complexity increases with real-time constraints</w:t>
      </w:r>
    </w:p>
    <w:p w14:paraId="3EFB864B" w14:textId="4460027D" w:rsidR="00F40704" w:rsidRPr="00E44DBF" w:rsidRDefault="00C67E43" w:rsidP="00C67E43">
      <w:pPr>
        <w:pStyle w:val="ListParagraph"/>
        <w:numPr>
          <w:ilvl w:val="0"/>
          <w:numId w:val="17"/>
        </w:numPr>
      </w:pPr>
      <w:r w:rsidRPr="00C67E43">
        <w:t>ROS2 Humble container serves as reliable central hub for video/audio data distribution across system components</w:t>
      </w:r>
    </w:p>
    <w:sectPr w:rsidR="00F40704" w:rsidRPr="00E44DBF" w:rsidSect="00E44D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F3307"/>
    <w:multiLevelType w:val="hybridMultilevel"/>
    <w:tmpl w:val="CEA8A2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74B988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3A2DC8"/>
    <w:multiLevelType w:val="multilevel"/>
    <w:tmpl w:val="3616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91EBC"/>
    <w:multiLevelType w:val="hybridMultilevel"/>
    <w:tmpl w:val="5774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2AB7"/>
    <w:multiLevelType w:val="hybridMultilevel"/>
    <w:tmpl w:val="CB1A53A8"/>
    <w:lvl w:ilvl="0" w:tplc="662AB09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55555"/>
    <w:multiLevelType w:val="hybridMultilevel"/>
    <w:tmpl w:val="C270CB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56334"/>
    <w:multiLevelType w:val="hybridMultilevel"/>
    <w:tmpl w:val="A96E924A"/>
    <w:lvl w:ilvl="0" w:tplc="662AB096">
      <w:numFmt w:val="bullet"/>
      <w:lvlText w:val="•"/>
      <w:lvlJc w:val="left"/>
      <w:pPr>
        <w:ind w:left="1490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606375A1"/>
    <w:multiLevelType w:val="multilevel"/>
    <w:tmpl w:val="C7BA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F03C1"/>
    <w:multiLevelType w:val="hybridMultilevel"/>
    <w:tmpl w:val="7D4A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58651">
    <w:abstractNumId w:val="8"/>
  </w:num>
  <w:num w:numId="2" w16cid:durableId="1514765383">
    <w:abstractNumId w:val="6"/>
  </w:num>
  <w:num w:numId="3" w16cid:durableId="1495410594">
    <w:abstractNumId w:val="5"/>
  </w:num>
  <w:num w:numId="4" w16cid:durableId="140464164">
    <w:abstractNumId w:val="4"/>
  </w:num>
  <w:num w:numId="5" w16cid:durableId="29116920">
    <w:abstractNumId w:val="7"/>
  </w:num>
  <w:num w:numId="6" w16cid:durableId="1993560119">
    <w:abstractNumId w:val="3"/>
  </w:num>
  <w:num w:numId="7" w16cid:durableId="609775631">
    <w:abstractNumId w:val="2"/>
  </w:num>
  <w:num w:numId="8" w16cid:durableId="953900881">
    <w:abstractNumId w:val="1"/>
  </w:num>
  <w:num w:numId="9" w16cid:durableId="2062292154">
    <w:abstractNumId w:val="0"/>
  </w:num>
  <w:num w:numId="10" w16cid:durableId="1097284875">
    <w:abstractNumId w:val="9"/>
  </w:num>
  <w:num w:numId="11" w16cid:durableId="216164930">
    <w:abstractNumId w:val="12"/>
  </w:num>
  <w:num w:numId="12" w16cid:durableId="34549027">
    <w:abstractNumId w:val="14"/>
  </w:num>
  <w:num w:numId="13" w16cid:durableId="2015837267">
    <w:abstractNumId w:val="16"/>
  </w:num>
  <w:num w:numId="14" w16cid:durableId="461537072">
    <w:abstractNumId w:val="11"/>
  </w:num>
  <w:num w:numId="15" w16cid:durableId="1940530250">
    <w:abstractNumId w:val="10"/>
  </w:num>
  <w:num w:numId="16" w16cid:durableId="627396394">
    <w:abstractNumId w:val="15"/>
  </w:num>
  <w:num w:numId="17" w16cid:durableId="851575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0A4"/>
    <w:rsid w:val="00142D2E"/>
    <w:rsid w:val="00145E03"/>
    <w:rsid w:val="0015074B"/>
    <w:rsid w:val="001E5CD2"/>
    <w:rsid w:val="001F527A"/>
    <w:rsid w:val="0029639D"/>
    <w:rsid w:val="00326F90"/>
    <w:rsid w:val="00406016"/>
    <w:rsid w:val="004E288F"/>
    <w:rsid w:val="005E58C3"/>
    <w:rsid w:val="0077593B"/>
    <w:rsid w:val="00842FDF"/>
    <w:rsid w:val="00845DF9"/>
    <w:rsid w:val="00953AD0"/>
    <w:rsid w:val="009D05FA"/>
    <w:rsid w:val="00A80C38"/>
    <w:rsid w:val="00AA1D8D"/>
    <w:rsid w:val="00B47730"/>
    <w:rsid w:val="00BC74ED"/>
    <w:rsid w:val="00C45967"/>
    <w:rsid w:val="00C67E43"/>
    <w:rsid w:val="00CB0664"/>
    <w:rsid w:val="00DA0A46"/>
    <w:rsid w:val="00DA2CDC"/>
    <w:rsid w:val="00E44DBF"/>
    <w:rsid w:val="00F40704"/>
    <w:rsid w:val="00FA5182"/>
    <w:rsid w:val="00FC67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485D8"/>
  <w14:defaultImageDpi w14:val="300"/>
  <w15:docId w15:val="{234EB7C5-0924-414D-9EB3-CDBAEE61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842F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 Cullen</cp:lastModifiedBy>
  <cp:revision>20</cp:revision>
  <dcterms:created xsi:type="dcterms:W3CDTF">2025-07-21T05:09:00Z</dcterms:created>
  <dcterms:modified xsi:type="dcterms:W3CDTF">2025-08-08T22:57:00Z</dcterms:modified>
  <cp:category/>
</cp:coreProperties>
</file>