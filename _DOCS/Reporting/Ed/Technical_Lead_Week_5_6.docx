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4B8C" w14:textId="4583AAC8" w:rsidR="00E44DBF" w:rsidRDefault="00E44DBF" w:rsidP="008C274E">
      <w:pPr>
        <w:pStyle w:val="Heading1"/>
        <w:tabs>
          <w:tab w:val="left" w:pos="709"/>
        </w:tabs>
        <w:ind w:left="284"/>
      </w:pPr>
      <w:r>
        <w:t>📝 NLP Project – Technical Lead Report</w:t>
      </w:r>
      <w:r w:rsidR="00060555">
        <w:t xml:space="preserve"> (Week 3-4)</w:t>
      </w:r>
    </w:p>
    <w:p w14:paraId="178F0877" w14:textId="716E6793" w:rsidR="00E44DBF" w:rsidRDefault="00E44DBF" w:rsidP="008C274E">
      <w:pPr>
        <w:tabs>
          <w:tab w:val="left" w:pos="709"/>
        </w:tabs>
        <w:ind w:left="284"/>
      </w:pPr>
      <w:r w:rsidRPr="00DA2CDC">
        <w:rPr>
          <w:b/>
          <w:bCs/>
        </w:rPr>
        <w:t>Name</w:t>
      </w:r>
      <w:r>
        <w:t>: Erin David Cullen</w:t>
      </w:r>
    </w:p>
    <w:p w14:paraId="65447619" w14:textId="6D0F1047" w:rsidR="00E44DBF" w:rsidRDefault="00060555" w:rsidP="008C274E">
      <w:pPr>
        <w:tabs>
          <w:tab w:val="left" w:pos="709"/>
        </w:tabs>
        <w:ind w:left="284"/>
      </w:pPr>
      <w:r>
        <w:rPr>
          <w:b/>
          <w:bCs/>
        </w:rPr>
        <w:t xml:space="preserve">Start </w:t>
      </w:r>
      <w:r w:rsidR="00E44DBF" w:rsidRPr="00DA2CDC">
        <w:rPr>
          <w:b/>
          <w:bCs/>
        </w:rPr>
        <w:t>Date</w:t>
      </w:r>
      <w:r w:rsidR="00E44DBF">
        <w:t xml:space="preserve">: </w:t>
      </w:r>
      <w:r w:rsidR="001E348C">
        <w:t>18</w:t>
      </w:r>
      <w:r>
        <w:t xml:space="preserve"> August</w:t>
      </w:r>
    </w:p>
    <w:p w14:paraId="0E73981E" w14:textId="7227505F" w:rsidR="00E44DBF" w:rsidRDefault="001E348C" w:rsidP="008C274E">
      <w:pPr>
        <w:tabs>
          <w:tab w:val="left" w:pos="709"/>
        </w:tabs>
        <w:ind w:left="284"/>
      </w:pPr>
      <w:r>
        <w:rPr>
          <w:b/>
          <w:bCs/>
        </w:rPr>
        <w:t xml:space="preserve">End </w:t>
      </w:r>
      <w:r w:rsidR="00E44DBF" w:rsidRPr="00DA2CDC">
        <w:rPr>
          <w:b/>
          <w:bCs/>
        </w:rPr>
        <w:t>Date</w:t>
      </w:r>
      <w:r w:rsidR="00E44DBF">
        <w:t xml:space="preserve">: </w:t>
      </w:r>
      <w:r>
        <w:t>31</w:t>
      </w:r>
      <w:r w:rsidR="00845DF9">
        <w:t xml:space="preserve"> August</w:t>
      </w:r>
    </w:p>
    <w:p w14:paraId="039F741E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br/>
        <w:t>✅ 1. Work Completed (Since Last Report)</w:t>
      </w:r>
    </w:p>
    <w:p w14:paraId="173665BD" w14:textId="77777777" w:rsidR="00E44DBF" w:rsidRDefault="00E44DBF" w:rsidP="008C274E">
      <w:pPr>
        <w:tabs>
          <w:tab w:val="left" w:pos="709"/>
        </w:tabs>
        <w:ind w:left="284"/>
      </w:pPr>
      <w:r>
        <w:t>_What you’ve built, implemented, tested or reviewed and an estimate as to how many hours it took to complete</w:t>
      </w:r>
    </w:p>
    <w:p w14:paraId="5A8DEA76" w14:textId="5E670815" w:rsidR="009B463F" w:rsidRDefault="009B463F" w:rsidP="004B0381">
      <w:pPr>
        <w:pStyle w:val="ListParagraph"/>
        <w:numPr>
          <w:ilvl w:val="0"/>
          <w:numId w:val="11"/>
        </w:numPr>
        <w:tabs>
          <w:tab w:val="left" w:pos="709"/>
        </w:tabs>
      </w:pPr>
      <w:r w:rsidRPr="009B463F">
        <w:t>ROS2 implementation improvements (~</w:t>
      </w:r>
      <w:r>
        <w:t>3</w:t>
      </w:r>
      <w:r w:rsidRPr="009B463F">
        <w:t xml:space="preserve"> </w:t>
      </w:r>
      <w:proofErr w:type="spellStart"/>
      <w:r w:rsidRPr="009B463F">
        <w:t>hr</w:t>
      </w:r>
      <w:proofErr w:type="spellEnd"/>
      <w:r w:rsidRPr="009B463F">
        <w:t>)</w:t>
      </w:r>
    </w:p>
    <w:p w14:paraId="33B50EFA" w14:textId="3823A092" w:rsidR="009B463F" w:rsidRDefault="009B463F" w:rsidP="004B0381">
      <w:pPr>
        <w:pStyle w:val="ListParagraph"/>
        <w:numPr>
          <w:ilvl w:val="0"/>
          <w:numId w:val="11"/>
        </w:numPr>
        <w:tabs>
          <w:tab w:val="left" w:pos="709"/>
        </w:tabs>
      </w:pPr>
      <w:r w:rsidRPr="009B463F">
        <w:t>Standard topics publishers and subscribers (~</w:t>
      </w:r>
      <w:r>
        <w:t>0.5</w:t>
      </w:r>
      <w:r w:rsidRPr="009B463F">
        <w:t xml:space="preserve"> </w:t>
      </w:r>
      <w:proofErr w:type="spellStart"/>
      <w:r w:rsidRPr="009B463F">
        <w:t>hr</w:t>
      </w:r>
      <w:proofErr w:type="spellEnd"/>
      <w:r w:rsidRPr="009B463F">
        <w:t>)</w:t>
      </w:r>
    </w:p>
    <w:p w14:paraId="5CF66E70" w14:textId="77777777" w:rsidR="009B463F" w:rsidRDefault="009B463F" w:rsidP="004B0381">
      <w:pPr>
        <w:pStyle w:val="ListParagraph"/>
        <w:numPr>
          <w:ilvl w:val="0"/>
          <w:numId w:val="11"/>
        </w:numPr>
        <w:tabs>
          <w:tab w:val="left" w:pos="709"/>
        </w:tabs>
      </w:pPr>
      <w:r w:rsidRPr="009B463F">
        <w:t xml:space="preserve">RTAB-Map and SLAM research (~4 </w:t>
      </w:r>
      <w:proofErr w:type="spellStart"/>
      <w:r w:rsidRPr="009B463F">
        <w:t>hr</w:t>
      </w:r>
      <w:proofErr w:type="spellEnd"/>
      <w:r w:rsidRPr="009B463F">
        <w:t>)</w:t>
      </w:r>
    </w:p>
    <w:p w14:paraId="76036BE4" w14:textId="5BDF4AFA" w:rsidR="005E58C3" w:rsidRPr="00C2750D" w:rsidRDefault="009B463F" w:rsidP="004B0381">
      <w:pPr>
        <w:pStyle w:val="ListParagraph"/>
        <w:numPr>
          <w:ilvl w:val="0"/>
          <w:numId w:val="11"/>
        </w:numPr>
        <w:tabs>
          <w:tab w:val="left" w:pos="709"/>
        </w:tabs>
        <w:rPr>
          <w:lang w:val="en-GB"/>
        </w:rPr>
      </w:pPr>
      <w:r w:rsidRPr="009B463F">
        <w:t>Project scope evaluation and architectural discussions (~</w:t>
      </w:r>
      <w:r>
        <w:t>1</w:t>
      </w:r>
      <w:r w:rsidRPr="009B463F">
        <w:t xml:space="preserve"> </w:t>
      </w:r>
      <w:proofErr w:type="spellStart"/>
      <w:r w:rsidRPr="009B463F">
        <w:t>hr</w:t>
      </w:r>
      <w:proofErr w:type="spellEnd"/>
      <w:r w:rsidRPr="009B463F">
        <w:t>)</w:t>
      </w:r>
    </w:p>
    <w:p w14:paraId="2168C3DD" w14:textId="77777777" w:rsidR="009B463F" w:rsidRPr="008C274E" w:rsidRDefault="009B463F" w:rsidP="009B463F">
      <w:pPr>
        <w:pStyle w:val="ListParagraph"/>
        <w:tabs>
          <w:tab w:val="left" w:pos="709"/>
        </w:tabs>
        <w:ind w:left="1080"/>
        <w:rPr>
          <w:lang w:val="en-GB"/>
        </w:rPr>
      </w:pPr>
    </w:p>
    <w:p w14:paraId="7F51E5E0" w14:textId="77777777" w:rsidR="005E58C3" w:rsidRDefault="005E58C3" w:rsidP="008C274E">
      <w:pPr>
        <w:pStyle w:val="ListParagraph"/>
        <w:tabs>
          <w:tab w:val="left" w:pos="709"/>
        </w:tabs>
        <w:ind w:left="284"/>
      </w:pPr>
    </w:p>
    <w:p w14:paraId="2D1B4EFE" w14:textId="77777777" w:rsidR="00C2750D" w:rsidRPr="00C2750D" w:rsidRDefault="00C2750D" w:rsidP="004B0381">
      <w:pPr>
        <w:pStyle w:val="ListParagraph"/>
        <w:numPr>
          <w:ilvl w:val="0"/>
          <w:numId w:val="10"/>
        </w:numPr>
        <w:tabs>
          <w:tab w:val="left" w:pos="709"/>
        </w:tabs>
        <w:rPr>
          <w:lang w:val="en-GB"/>
        </w:rPr>
      </w:pPr>
      <w:r w:rsidRPr="00C2750D">
        <w:rPr>
          <w:b/>
          <w:bCs/>
          <w:lang w:val="en-GB"/>
        </w:rPr>
        <w:t>Feature/Module:</w:t>
      </w:r>
      <w:r w:rsidRPr="00C2750D">
        <w:rPr>
          <w:lang w:val="en-GB"/>
        </w:rPr>
        <w:t> ROS2 Implementation Improvements</w:t>
      </w:r>
    </w:p>
    <w:p w14:paraId="0BB2333A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Enhanced ROS2 container communication architecture for better stability</w:t>
      </w:r>
    </w:p>
    <w:p w14:paraId="4E640073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Improved data flow between Flask application and ROS2 nodes</w:t>
      </w:r>
    </w:p>
    <w:p w14:paraId="6D722772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Optimized message passing and reduced communication latency</w:t>
      </w:r>
    </w:p>
    <w:p w14:paraId="4F60414A" w14:textId="77777777" w:rsid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Strengthened error handling and recovery mechanisms in ROS2 integration</w:t>
      </w:r>
    </w:p>
    <w:p w14:paraId="2DC4B8C0" w14:textId="77777777" w:rsidR="00A336C5" w:rsidRPr="00A336C5" w:rsidRDefault="00A336C5" w:rsidP="00A336C5">
      <w:pPr>
        <w:tabs>
          <w:tab w:val="left" w:pos="709"/>
        </w:tabs>
        <w:ind w:left="1080"/>
        <w:rPr>
          <w:lang w:val="en-GB"/>
        </w:rPr>
      </w:pPr>
    </w:p>
    <w:p w14:paraId="3AB59DE8" w14:textId="6C1771F7" w:rsidR="00C2750D" w:rsidRPr="00C2750D" w:rsidRDefault="00C2750D" w:rsidP="004B0381">
      <w:pPr>
        <w:pStyle w:val="ListParagraph"/>
        <w:numPr>
          <w:ilvl w:val="0"/>
          <w:numId w:val="10"/>
        </w:numPr>
        <w:tabs>
          <w:tab w:val="left" w:pos="709"/>
        </w:tabs>
        <w:rPr>
          <w:lang w:val="en-GB"/>
        </w:rPr>
      </w:pPr>
      <w:r w:rsidRPr="00C2750D">
        <w:rPr>
          <w:b/>
          <w:bCs/>
          <w:lang w:val="en-GB"/>
        </w:rPr>
        <w:t>Feature/Module:</w:t>
      </w:r>
      <w:r w:rsidRPr="00C2750D">
        <w:rPr>
          <w:lang w:val="en-GB"/>
        </w:rPr>
        <w:t> Standard Topics Publishers and Subscribers</w:t>
      </w:r>
    </w:p>
    <w:p w14:paraId="6477A7F1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Implemented standardized ROS2 topic structure for video/audio data streams</w:t>
      </w:r>
    </w:p>
    <w:p w14:paraId="5D72C082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Created reliable publisher nodes for video feed and audio capture</w:t>
      </w:r>
    </w:p>
    <w:p w14:paraId="16503404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Established subscriber nodes for command processing and status updates</w:t>
      </w:r>
    </w:p>
    <w:p w14:paraId="1DE82970" w14:textId="77777777" w:rsid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Ensured consistent message formats across all communication channels</w:t>
      </w:r>
    </w:p>
    <w:p w14:paraId="35CBB508" w14:textId="77777777" w:rsidR="00A336C5" w:rsidRPr="00A336C5" w:rsidRDefault="00A336C5" w:rsidP="00A336C5">
      <w:pPr>
        <w:tabs>
          <w:tab w:val="left" w:pos="709"/>
        </w:tabs>
        <w:ind w:left="1080"/>
        <w:rPr>
          <w:lang w:val="en-GB"/>
        </w:rPr>
      </w:pPr>
    </w:p>
    <w:p w14:paraId="6E8A7910" w14:textId="349FBFC2" w:rsidR="00C2750D" w:rsidRPr="00C2750D" w:rsidRDefault="00C2750D" w:rsidP="004B0381">
      <w:pPr>
        <w:pStyle w:val="ListParagraph"/>
        <w:numPr>
          <w:ilvl w:val="0"/>
          <w:numId w:val="10"/>
        </w:numPr>
        <w:tabs>
          <w:tab w:val="left" w:pos="709"/>
        </w:tabs>
        <w:rPr>
          <w:lang w:val="en-GB"/>
        </w:rPr>
      </w:pPr>
      <w:r w:rsidRPr="00C2750D">
        <w:rPr>
          <w:b/>
          <w:bCs/>
          <w:lang w:val="en-GB"/>
        </w:rPr>
        <w:t>Feature/Module:</w:t>
      </w:r>
      <w:r w:rsidRPr="00C2750D">
        <w:rPr>
          <w:lang w:val="en-GB"/>
        </w:rPr>
        <w:t> RTAB-Map and SLAM Research</w:t>
      </w:r>
    </w:p>
    <w:p w14:paraId="515350AD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Conducted comprehensive research into RTAB-Map SLAM implementation</w:t>
      </w:r>
    </w:p>
    <w:p w14:paraId="044ACC0D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proofErr w:type="spellStart"/>
      <w:r w:rsidRPr="00C2750D">
        <w:rPr>
          <w:lang w:val="en-GB"/>
        </w:rPr>
        <w:t>Analyzed</w:t>
      </w:r>
      <w:proofErr w:type="spellEnd"/>
      <w:r w:rsidRPr="00C2750D">
        <w:rPr>
          <w:lang w:val="en-GB"/>
        </w:rPr>
        <w:t xml:space="preserve"> integration requirements and computational overhead</w:t>
      </w:r>
    </w:p>
    <w:p w14:paraId="4482C1F9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Evaluated feasibility of real-time SLAM within current system constraints</w:t>
      </w:r>
    </w:p>
    <w:p w14:paraId="67585096" w14:textId="77777777" w:rsid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Assessed benefits and limitations of SLAM for drone localization</w:t>
      </w:r>
    </w:p>
    <w:p w14:paraId="619BB447" w14:textId="77777777" w:rsidR="00A336C5" w:rsidRPr="00A336C5" w:rsidRDefault="00A336C5" w:rsidP="00A336C5">
      <w:pPr>
        <w:tabs>
          <w:tab w:val="left" w:pos="709"/>
        </w:tabs>
        <w:ind w:left="1080"/>
        <w:rPr>
          <w:lang w:val="en-GB"/>
        </w:rPr>
      </w:pPr>
    </w:p>
    <w:p w14:paraId="4218703F" w14:textId="6F8C340A" w:rsidR="00C2750D" w:rsidRPr="00C2750D" w:rsidRDefault="00C2750D" w:rsidP="004B0381">
      <w:pPr>
        <w:pStyle w:val="ListParagraph"/>
        <w:numPr>
          <w:ilvl w:val="0"/>
          <w:numId w:val="10"/>
        </w:numPr>
        <w:tabs>
          <w:tab w:val="left" w:pos="709"/>
        </w:tabs>
        <w:rPr>
          <w:lang w:val="en-GB"/>
        </w:rPr>
      </w:pPr>
      <w:r w:rsidRPr="00C2750D">
        <w:rPr>
          <w:b/>
          <w:bCs/>
          <w:lang w:val="en-GB"/>
        </w:rPr>
        <w:t>Feature/Module:</w:t>
      </w:r>
      <w:r w:rsidRPr="00C2750D">
        <w:rPr>
          <w:lang w:val="en-GB"/>
        </w:rPr>
        <w:t> Project Scope Evaluation</w:t>
      </w:r>
    </w:p>
    <w:p w14:paraId="3E96EDFD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Discussed potential reduction in project scope regarding ROS2 elimination</w:t>
      </w:r>
    </w:p>
    <w:p w14:paraId="3F34D93A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proofErr w:type="spellStart"/>
      <w:r w:rsidRPr="00C2750D">
        <w:rPr>
          <w:lang w:val="en-GB"/>
        </w:rPr>
        <w:t>Analyzed</w:t>
      </w:r>
      <w:proofErr w:type="spellEnd"/>
      <w:r w:rsidRPr="00C2750D">
        <w:rPr>
          <w:lang w:val="en-GB"/>
        </w:rPr>
        <w:t xml:space="preserve"> implications of removing SLAM functionality from system requirements</w:t>
      </w:r>
    </w:p>
    <w:p w14:paraId="697E697F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Evaluated trade-offs between system complexity and functional requirements</w:t>
      </w:r>
    </w:p>
    <w:p w14:paraId="31A22EC4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Assessed impact on drone localization accuracy without SLAM</w:t>
      </w:r>
    </w:p>
    <w:p w14:paraId="5A17F0B7" w14:textId="77777777" w:rsidR="00C2750D" w:rsidRDefault="00C2750D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35E8D1D2" w14:textId="4A19C7EF" w:rsidR="00C2750D" w:rsidRPr="00C2750D" w:rsidRDefault="00C2750D" w:rsidP="004B0381">
      <w:pPr>
        <w:pStyle w:val="ListParagraph"/>
        <w:numPr>
          <w:ilvl w:val="0"/>
          <w:numId w:val="10"/>
        </w:numPr>
        <w:tabs>
          <w:tab w:val="left" w:pos="709"/>
        </w:tabs>
        <w:rPr>
          <w:lang w:val="en-GB"/>
        </w:rPr>
      </w:pPr>
      <w:r w:rsidRPr="00C2750D">
        <w:rPr>
          <w:b/>
          <w:bCs/>
          <w:lang w:val="en-GB"/>
        </w:rPr>
        <w:lastRenderedPageBreak/>
        <w:t>Tools/Libs Used:</w:t>
      </w:r>
    </w:p>
    <w:p w14:paraId="3FC63D1B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ROS2 framework for improved node communication</w:t>
      </w:r>
    </w:p>
    <w:p w14:paraId="33230A27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RTAB-Map documentation and examples for SLAM research</w:t>
      </w:r>
    </w:p>
    <w:p w14:paraId="62494FBC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Standard ROS2 message types for video/audio streaming</w:t>
      </w:r>
    </w:p>
    <w:p w14:paraId="3184C9C5" w14:textId="77777777" w:rsid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Docker containers for ROS2 environment management</w:t>
      </w:r>
    </w:p>
    <w:p w14:paraId="0265B7E9" w14:textId="77777777" w:rsidR="008A77F5" w:rsidRPr="008A77F5" w:rsidRDefault="008A77F5" w:rsidP="008A77F5">
      <w:pPr>
        <w:tabs>
          <w:tab w:val="left" w:pos="709"/>
        </w:tabs>
        <w:ind w:left="1080"/>
        <w:rPr>
          <w:lang w:val="en-GB"/>
        </w:rPr>
      </w:pPr>
    </w:p>
    <w:p w14:paraId="4E3D68AD" w14:textId="77DE106B" w:rsidR="00C2750D" w:rsidRPr="00C2750D" w:rsidRDefault="00C2750D" w:rsidP="004B0381">
      <w:pPr>
        <w:pStyle w:val="ListParagraph"/>
        <w:numPr>
          <w:ilvl w:val="0"/>
          <w:numId w:val="10"/>
        </w:numPr>
        <w:tabs>
          <w:tab w:val="left" w:pos="709"/>
        </w:tabs>
        <w:rPr>
          <w:lang w:val="en-GB"/>
        </w:rPr>
      </w:pPr>
      <w:r w:rsidRPr="00C2750D">
        <w:rPr>
          <w:b/>
          <w:bCs/>
          <w:lang w:val="en-GB"/>
        </w:rPr>
        <w:t>Outcome/Results:</w:t>
      </w:r>
    </w:p>
    <w:p w14:paraId="24E59415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Successfully improved ROS2 communication stability and performance</w:t>
      </w:r>
    </w:p>
    <w:p w14:paraId="166EBE4D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Established robust publisher/subscriber architecture using standard topics</w:t>
      </w:r>
    </w:p>
    <w:p w14:paraId="31874D31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Gained comprehensive understanding of RTAB-Map SLAM implementation requirements</w:t>
      </w:r>
    </w:p>
    <w:p w14:paraId="2EA913A3" w14:textId="77777777" w:rsid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Identified critical issues with drone localization if SLAM is eliminated</w:t>
      </w:r>
    </w:p>
    <w:p w14:paraId="6DF705E1" w14:textId="77777777" w:rsidR="008A77F5" w:rsidRPr="008A77F5" w:rsidRDefault="008A77F5" w:rsidP="008A77F5">
      <w:pPr>
        <w:tabs>
          <w:tab w:val="left" w:pos="709"/>
        </w:tabs>
        <w:ind w:left="1080"/>
        <w:rPr>
          <w:lang w:val="en-GB"/>
        </w:rPr>
      </w:pPr>
    </w:p>
    <w:p w14:paraId="27632EF4" w14:textId="1D28C632" w:rsidR="00C2750D" w:rsidRPr="00C2750D" w:rsidRDefault="00C2750D" w:rsidP="004B0381">
      <w:pPr>
        <w:pStyle w:val="ListParagraph"/>
        <w:numPr>
          <w:ilvl w:val="0"/>
          <w:numId w:val="10"/>
        </w:numPr>
        <w:tabs>
          <w:tab w:val="left" w:pos="709"/>
        </w:tabs>
        <w:rPr>
          <w:lang w:val="en-GB"/>
        </w:rPr>
      </w:pPr>
      <w:r w:rsidRPr="00C2750D">
        <w:rPr>
          <w:b/>
          <w:bCs/>
          <w:lang w:val="en-GB"/>
        </w:rPr>
        <w:t>Contributions (if applicable):</w:t>
      </w:r>
    </w:p>
    <w:p w14:paraId="4973028E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Implemented standardized topic structure for better maintainability</w:t>
      </w:r>
    </w:p>
    <w:p w14:paraId="5C35D44E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Conducted thorough research into SLAM integration possibilities</w:t>
      </w:r>
    </w:p>
    <w:p w14:paraId="181EA28F" w14:textId="77777777" w:rsidR="00C2750D" w:rsidRPr="00C2750D" w:rsidRDefault="00C2750D" w:rsidP="004B0381">
      <w:pPr>
        <w:pStyle w:val="ListParagraph"/>
        <w:numPr>
          <w:ilvl w:val="1"/>
          <w:numId w:val="10"/>
        </w:numPr>
        <w:tabs>
          <w:tab w:val="left" w:pos="709"/>
        </w:tabs>
        <w:rPr>
          <w:lang w:val="en-GB"/>
        </w:rPr>
      </w:pPr>
      <w:r w:rsidRPr="00C2750D">
        <w:rPr>
          <w:lang w:val="en-GB"/>
        </w:rPr>
        <w:t>Led architectural discussions regarding project scope and complexity trade-offs</w:t>
      </w:r>
    </w:p>
    <w:p w14:paraId="606AA543" w14:textId="77777777" w:rsidR="00953AD0" w:rsidRDefault="00953AD0" w:rsidP="008C274E">
      <w:pPr>
        <w:pStyle w:val="ListParagraph"/>
        <w:tabs>
          <w:tab w:val="left" w:pos="709"/>
        </w:tabs>
        <w:ind w:left="284"/>
      </w:pPr>
    </w:p>
    <w:p w14:paraId="2733FE50" w14:textId="10AFFAE3" w:rsidR="00845F19" w:rsidRDefault="00845F19" w:rsidP="008C274E">
      <w:pPr>
        <w:tabs>
          <w:tab w:val="left" w:pos="709"/>
        </w:tabs>
        <w:ind w:left="284"/>
      </w:pPr>
      <w:r>
        <w:br w:type="page"/>
      </w:r>
    </w:p>
    <w:p w14:paraId="7879CCE6" w14:textId="3DD6D709" w:rsidR="00150049" w:rsidRPr="00AD12B2" w:rsidRDefault="00E44DBF" w:rsidP="004B0381">
      <w:pPr>
        <w:pStyle w:val="ListParagraph"/>
        <w:numPr>
          <w:ilvl w:val="0"/>
          <w:numId w:val="8"/>
        </w:numPr>
        <w:tabs>
          <w:tab w:val="left" w:pos="709"/>
        </w:tabs>
        <w:ind w:left="284"/>
        <w:rPr>
          <w:b/>
          <w:bCs/>
        </w:rPr>
      </w:pPr>
      <w:r w:rsidRPr="00845F19">
        <w:rPr>
          <w:b/>
          <w:bCs/>
        </w:rPr>
        <w:lastRenderedPageBreak/>
        <w:t>Tools/Libs Used:</w:t>
      </w:r>
    </w:p>
    <w:p w14:paraId="25413ED1" w14:textId="77777777" w:rsidR="0097523E" w:rsidRPr="0097523E" w:rsidRDefault="0097523E" w:rsidP="004B0381">
      <w:pPr>
        <w:pStyle w:val="ListParagraph"/>
        <w:numPr>
          <w:ilvl w:val="1"/>
          <w:numId w:val="8"/>
        </w:numPr>
        <w:tabs>
          <w:tab w:val="left" w:pos="709"/>
        </w:tabs>
        <w:ind w:left="709"/>
      </w:pPr>
      <w:r w:rsidRPr="0097523E">
        <w:t>Flask framework for web application architecture</w:t>
      </w:r>
    </w:p>
    <w:p w14:paraId="53139597" w14:textId="77777777" w:rsidR="0097523E" w:rsidRPr="0097523E" w:rsidRDefault="0097523E" w:rsidP="004B0381">
      <w:pPr>
        <w:pStyle w:val="ListParagraph"/>
        <w:numPr>
          <w:ilvl w:val="1"/>
          <w:numId w:val="8"/>
        </w:numPr>
        <w:tabs>
          <w:tab w:val="left" w:pos="709"/>
        </w:tabs>
        <w:ind w:left="709"/>
      </w:pPr>
      <w:r w:rsidRPr="0097523E">
        <w:t>Threading libraries for concurrent processing pipelines</w:t>
      </w:r>
    </w:p>
    <w:p w14:paraId="315EAE81" w14:textId="77777777" w:rsidR="0097523E" w:rsidRPr="0097523E" w:rsidRDefault="0097523E" w:rsidP="004B0381">
      <w:pPr>
        <w:pStyle w:val="ListParagraph"/>
        <w:numPr>
          <w:ilvl w:val="1"/>
          <w:numId w:val="8"/>
        </w:numPr>
        <w:tabs>
          <w:tab w:val="left" w:pos="709"/>
        </w:tabs>
        <w:ind w:left="709"/>
      </w:pPr>
      <w:r w:rsidRPr="0097523E">
        <w:t xml:space="preserve">OpenCV for video processing and Structure </w:t>
      </w:r>
      <w:proofErr w:type="gramStart"/>
      <w:r w:rsidRPr="0097523E">
        <w:t>From</w:t>
      </w:r>
      <w:proofErr w:type="gramEnd"/>
      <w:r w:rsidRPr="0097523E">
        <w:t xml:space="preserve"> Motion</w:t>
      </w:r>
    </w:p>
    <w:p w14:paraId="18594CE1" w14:textId="77777777" w:rsidR="0097523E" w:rsidRPr="0097523E" w:rsidRDefault="0097523E" w:rsidP="004B0381">
      <w:pPr>
        <w:pStyle w:val="ListParagraph"/>
        <w:numPr>
          <w:ilvl w:val="1"/>
          <w:numId w:val="8"/>
        </w:numPr>
        <w:tabs>
          <w:tab w:val="left" w:pos="709"/>
        </w:tabs>
        <w:ind w:left="709"/>
      </w:pPr>
      <w:r w:rsidRPr="0097523E">
        <w:t>YOLOv11 (</w:t>
      </w:r>
      <w:proofErr w:type="spellStart"/>
      <w:r w:rsidRPr="0097523E">
        <w:t>ultralytics</w:t>
      </w:r>
      <w:proofErr w:type="spellEnd"/>
      <w:r w:rsidRPr="0097523E">
        <w:t>) for enhanced object detection performance</w:t>
      </w:r>
    </w:p>
    <w:p w14:paraId="34E70830" w14:textId="77777777" w:rsidR="0097523E" w:rsidRPr="0097523E" w:rsidRDefault="0097523E" w:rsidP="004B0381">
      <w:pPr>
        <w:pStyle w:val="ListParagraph"/>
        <w:numPr>
          <w:ilvl w:val="1"/>
          <w:numId w:val="8"/>
        </w:numPr>
        <w:tabs>
          <w:tab w:val="left" w:pos="709"/>
        </w:tabs>
        <w:ind w:left="709"/>
      </w:pPr>
      <w:r w:rsidRPr="0097523E">
        <w:t>WebSocket for real-time web interface communication</w:t>
      </w:r>
    </w:p>
    <w:p w14:paraId="17E72782" w14:textId="40CA8FC0" w:rsidR="0097523E" w:rsidRPr="0097523E" w:rsidRDefault="0097523E" w:rsidP="004B0381">
      <w:pPr>
        <w:pStyle w:val="ListParagraph"/>
        <w:numPr>
          <w:ilvl w:val="1"/>
          <w:numId w:val="8"/>
        </w:numPr>
        <w:tabs>
          <w:tab w:val="left" w:pos="709"/>
        </w:tabs>
        <w:ind w:left="709"/>
      </w:pPr>
      <w:r w:rsidRPr="0097523E">
        <w:t>Global state variables for inter-thread data sharing</w:t>
      </w:r>
    </w:p>
    <w:p w14:paraId="3FBC1C15" w14:textId="77777777" w:rsidR="0097523E" w:rsidRPr="0097523E" w:rsidRDefault="0097523E" w:rsidP="008C274E">
      <w:pPr>
        <w:tabs>
          <w:tab w:val="left" w:pos="709"/>
        </w:tabs>
        <w:ind w:left="284"/>
        <w:rPr>
          <w:b/>
          <w:bCs/>
        </w:rPr>
      </w:pPr>
    </w:p>
    <w:p w14:paraId="337D1C01" w14:textId="532BF4B7" w:rsidR="00E44DBF" w:rsidRDefault="00E44DBF" w:rsidP="004B0381">
      <w:pPr>
        <w:pStyle w:val="ListParagraph"/>
        <w:numPr>
          <w:ilvl w:val="0"/>
          <w:numId w:val="7"/>
        </w:numPr>
        <w:tabs>
          <w:tab w:val="left" w:pos="709"/>
        </w:tabs>
        <w:ind w:left="284"/>
      </w:pPr>
      <w:r>
        <w:t>Outcome/Results:</w:t>
      </w:r>
    </w:p>
    <w:p w14:paraId="39EC20A4" w14:textId="77777777" w:rsidR="0097523E" w:rsidRDefault="0097523E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</w:pPr>
      <w:r>
        <w:t>Successfully refactored system into modular, maintainable Flask architecture</w:t>
      </w:r>
    </w:p>
    <w:p w14:paraId="32AD0421" w14:textId="77777777" w:rsidR="0097523E" w:rsidRDefault="0097523E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</w:pPr>
      <w:r>
        <w:t>Achieved real-time object detection with 100ms processing intervals while maintaining smooth video playback</w:t>
      </w:r>
    </w:p>
    <w:p w14:paraId="32842395" w14:textId="77777777" w:rsidR="0097523E" w:rsidRDefault="0097523E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</w:pPr>
      <w:r>
        <w:t xml:space="preserve">Implemented working depth detection using Structure </w:t>
      </w:r>
      <w:proofErr w:type="gramStart"/>
      <w:r>
        <w:t>From</w:t>
      </w:r>
      <w:proofErr w:type="gramEnd"/>
      <w:r>
        <w:t xml:space="preserve"> Motion techniques</w:t>
      </w:r>
    </w:p>
    <w:p w14:paraId="1255CA72" w14:textId="77777777" w:rsidR="0097523E" w:rsidRDefault="0097523E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</w:pPr>
      <w:r>
        <w:t>Created comprehensive web-based control interface for system monitoring and control</w:t>
      </w:r>
    </w:p>
    <w:p w14:paraId="00443D8D" w14:textId="77777777" w:rsidR="0097523E" w:rsidRDefault="0097523E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</w:pPr>
      <w:r>
        <w:t>Established robust threading architecture supporting concurrent video, audio, and AI processing</w:t>
      </w:r>
    </w:p>
    <w:p w14:paraId="297ADD4B" w14:textId="77777777" w:rsidR="004E288F" w:rsidRPr="004E288F" w:rsidRDefault="004E288F" w:rsidP="008C274E">
      <w:pPr>
        <w:pStyle w:val="ListParagraph"/>
        <w:tabs>
          <w:tab w:val="left" w:pos="709"/>
        </w:tabs>
        <w:ind w:left="284"/>
        <w:rPr>
          <w:lang w:val="en-GB"/>
        </w:rPr>
      </w:pPr>
    </w:p>
    <w:p w14:paraId="0BD43725" w14:textId="66F926AA" w:rsidR="00E44DBF" w:rsidRPr="0015029B" w:rsidRDefault="00E44DBF" w:rsidP="004B0381">
      <w:pPr>
        <w:pStyle w:val="ListParagraph"/>
        <w:numPr>
          <w:ilvl w:val="0"/>
          <w:numId w:val="7"/>
        </w:numPr>
        <w:tabs>
          <w:tab w:val="left" w:pos="709"/>
        </w:tabs>
        <w:ind w:left="284"/>
        <w:rPr>
          <w:lang w:val="en-GB"/>
        </w:rPr>
      </w:pPr>
      <w:r>
        <w:t>Contributions (if applicable):</w:t>
      </w:r>
    </w:p>
    <w:p w14:paraId="54AA6C98" w14:textId="77777777" w:rsidR="00DD0891" w:rsidRPr="00DD0891" w:rsidRDefault="00DD0891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Designed and implemented complete system architecture refactor</w:t>
      </w:r>
    </w:p>
    <w:p w14:paraId="2914DF88" w14:textId="77777777" w:rsidR="00DD0891" w:rsidRPr="00DD0891" w:rsidRDefault="00DD0891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Built Flask-based web control interface with real-time capabilities</w:t>
      </w:r>
    </w:p>
    <w:p w14:paraId="20D035DB" w14:textId="77777777" w:rsidR="00DD0891" w:rsidRPr="00DD0891" w:rsidRDefault="00DD0891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Optimized object detection pipeline for improved performance</w:t>
      </w:r>
    </w:p>
    <w:p w14:paraId="6EAED70A" w14:textId="77777777" w:rsidR="00DD0891" w:rsidRPr="00DD0891" w:rsidRDefault="00DD0891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Integrated depth detection with object tracking accumulation</w:t>
      </w:r>
    </w:p>
    <w:p w14:paraId="447C9B96" w14:textId="77777777" w:rsidR="00DD0891" w:rsidRPr="00DD0891" w:rsidRDefault="00DD0891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Created comprehensive system documentation and flowchart</w:t>
      </w:r>
    </w:p>
    <w:p w14:paraId="7B699431" w14:textId="77777777" w:rsidR="00DD0891" w:rsidRPr="00DD0891" w:rsidRDefault="00DD0891" w:rsidP="004B0381">
      <w:pPr>
        <w:pStyle w:val="ListParagraph"/>
        <w:numPr>
          <w:ilvl w:val="1"/>
          <w:numId w:val="7"/>
        </w:numPr>
        <w:tabs>
          <w:tab w:val="left" w:pos="709"/>
        </w:tabs>
        <w:ind w:left="709"/>
        <w:rPr>
          <w:lang w:val="en-GB"/>
        </w:rPr>
      </w:pPr>
      <w:r w:rsidRPr="00DD0891">
        <w:rPr>
          <w:lang w:val="en-GB"/>
        </w:rPr>
        <w:t>Established threading architecture for concurrent processing</w:t>
      </w:r>
    </w:p>
    <w:p w14:paraId="4DD29236" w14:textId="3B62B444" w:rsidR="00E44DBF" w:rsidRDefault="00E44DBF" w:rsidP="004B0381">
      <w:pPr>
        <w:pStyle w:val="ListParagraph"/>
        <w:numPr>
          <w:ilvl w:val="1"/>
          <w:numId w:val="7"/>
        </w:numPr>
        <w:tabs>
          <w:tab w:val="left" w:pos="709"/>
        </w:tabs>
        <w:ind w:left="284"/>
      </w:pPr>
      <w:r>
        <w:br w:type="page"/>
      </w:r>
    </w:p>
    <w:p w14:paraId="223FF11E" w14:textId="77777777" w:rsidR="00E44DBF" w:rsidRPr="0015029B" w:rsidRDefault="00E44DBF" w:rsidP="008C274E">
      <w:pPr>
        <w:tabs>
          <w:tab w:val="left" w:pos="709"/>
        </w:tabs>
        <w:ind w:left="284"/>
        <w:rPr>
          <w:lang w:val="en-GB"/>
        </w:rPr>
      </w:pPr>
      <w:r>
        <w:lastRenderedPageBreak/>
        <w:br/>
      </w:r>
    </w:p>
    <w:p w14:paraId="0A11DB07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rPr>
          <w:rFonts w:ascii="Segoe UI Emoji" w:hAnsi="Segoe UI Emoji" w:cs="Segoe UI Emoji"/>
        </w:rPr>
        <w:t>📌</w:t>
      </w:r>
      <w:r>
        <w:t xml:space="preserve"> 2. Current Tasks in Progress</w:t>
      </w:r>
    </w:p>
    <w:p w14:paraId="6A0C47D3" w14:textId="77777777" w:rsidR="00E44DBF" w:rsidRDefault="00E44DBF" w:rsidP="008C274E">
      <w:pPr>
        <w:tabs>
          <w:tab w:val="left" w:pos="709"/>
        </w:tabs>
        <w:ind w:left="284"/>
      </w:pPr>
      <w:r>
        <w:t xml:space="preserve">_What you’re actively working on. Include blockers if </w:t>
      </w:r>
      <w:proofErr w:type="gramStart"/>
      <w:r>
        <w:t>any._</w:t>
      </w:r>
      <w:proofErr w:type="gramEnd"/>
      <w:r>
        <w:br/>
      </w:r>
    </w:p>
    <w:tbl>
      <w:tblPr>
        <w:tblStyle w:val="PlainTable1"/>
        <w:tblW w:w="10816" w:type="dxa"/>
        <w:tblLook w:val="04A0" w:firstRow="1" w:lastRow="0" w:firstColumn="1" w:lastColumn="0" w:noHBand="0" w:noVBand="1"/>
      </w:tblPr>
      <w:tblGrid>
        <w:gridCol w:w="2704"/>
        <w:gridCol w:w="2704"/>
        <w:gridCol w:w="2704"/>
        <w:gridCol w:w="2704"/>
      </w:tblGrid>
      <w:tr w:rsidR="00E44DBF" w14:paraId="571C1B81" w14:textId="77777777" w:rsidTr="00DD0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742C50E7" w14:textId="77777777" w:rsidR="00E44DBF" w:rsidRDefault="00E44DBF" w:rsidP="008C274E">
            <w:pPr>
              <w:tabs>
                <w:tab w:val="left" w:pos="709"/>
              </w:tabs>
              <w:ind w:left="284"/>
            </w:pPr>
            <w:r>
              <w:t>Task</w:t>
            </w:r>
          </w:p>
        </w:tc>
        <w:tc>
          <w:tcPr>
            <w:tcW w:w="2704" w:type="dxa"/>
          </w:tcPr>
          <w:p w14:paraId="6328934B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704" w:type="dxa"/>
          </w:tcPr>
          <w:p w14:paraId="26A79B4F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</w:t>
            </w:r>
          </w:p>
        </w:tc>
        <w:tc>
          <w:tcPr>
            <w:tcW w:w="2704" w:type="dxa"/>
          </w:tcPr>
          <w:p w14:paraId="06FDF13B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Blockers</w:t>
            </w:r>
          </w:p>
        </w:tc>
      </w:tr>
      <w:tr w:rsidR="00E44DBF" w14:paraId="0EBE291D" w14:textId="77777777" w:rsidTr="00DD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6C58111B" w14:textId="244CF345" w:rsidR="00E44DBF" w:rsidRPr="005F1111" w:rsidRDefault="00DD0891" w:rsidP="008C274E">
            <w:pPr>
              <w:tabs>
                <w:tab w:val="left" w:pos="709"/>
              </w:tabs>
              <w:ind w:left="284"/>
              <w:rPr>
                <w:lang w:val="en-GB"/>
              </w:rPr>
            </w:pPr>
            <w:r w:rsidRPr="00DD0891">
              <w:t>YOLOv11 fine-tuning</w:t>
            </w:r>
          </w:p>
        </w:tc>
        <w:tc>
          <w:tcPr>
            <w:tcW w:w="2704" w:type="dxa"/>
          </w:tcPr>
          <w:p w14:paraId="09953292" w14:textId="127E5DBC" w:rsidR="00E44DBF" w:rsidRPr="005A7A15" w:rsidRDefault="000E3DE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0E3DE7">
              <w:t>Optimizing YOLOv11 model parameters for drone-specific detection scenarios</w:t>
            </w:r>
          </w:p>
        </w:tc>
        <w:tc>
          <w:tcPr>
            <w:tcW w:w="2704" w:type="dxa"/>
          </w:tcPr>
          <w:p w14:paraId="3BC1C4F6" w14:textId="10673DCF" w:rsidR="00E44DBF" w:rsidRDefault="00FC67D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7D7">
              <w:t>~</w:t>
            </w:r>
            <w:r w:rsidR="000E3DE7">
              <w:t>4</w:t>
            </w:r>
            <w:r w:rsidRPr="00FC67D7">
              <w:t xml:space="preserve"> hours</w:t>
            </w:r>
          </w:p>
        </w:tc>
        <w:tc>
          <w:tcPr>
            <w:tcW w:w="2704" w:type="dxa"/>
          </w:tcPr>
          <w:p w14:paraId="13ADD482" w14:textId="2934C2B0" w:rsidR="00E44DBF" w:rsidRDefault="000E3DE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DE7">
              <w:t>Model compatibility testing</w:t>
            </w:r>
          </w:p>
        </w:tc>
      </w:tr>
      <w:tr w:rsidR="00E44DBF" w14:paraId="62BC2834" w14:textId="77777777" w:rsidTr="00DD0891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303C059E" w14:textId="7BA8138F" w:rsidR="00E44DBF" w:rsidRPr="009B00DF" w:rsidRDefault="00DD0891" w:rsidP="008C274E">
            <w:pPr>
              <w:tabs>
                <w:tab w:val="left" w:pos="709"/>
              </w:tabs>
              <w:ind w:left="284"/>
              <w:rPr>
                <w:lang w:val="en-GB"/>
              </w:rPr>
            </w:pPr>
            <w:r w:rsidRPr="00DD0891">
              <w:t>Depth accuracy validation</w:t>
            </w:r>
          </w:p>
        </w:tc>
        <w:tc>
          <w:tcPr>
            <w:tcW w:w="2704" w:type="dxa"/>
          </w:tcPr>
          <w:p w14:paraId="09B04E33" w14:textId="0AB101D5" w:rsidR="00E44DBF" w:rsidRPr="009B00DF" w:rsidRDefault="000E3DE7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E3DE7">
              <w:t xml:space="preserve">Testing Structure </w:t>
            </w:r>
            <w:proofErr w:type="gramStart"/>
            <w:r w:rsidRPr="000E3DE7">
              <w:t>From</w:t>
            </w:r>
            <w:proofErr w:type="gramEnd"/>
            <w:r w:rsidRPr="000E3DE7">
              <w:t xml:space="preserve"> Motion accuracy across different scenarios</w:t>
            </w:r>
          </w:p>
        </w:tc>
        <w:tc>
          <w:tcPr>
            <w:tcW w:w="2704" w:type="dxa"/>
          </w:tcPr>
          <w:p w14:paraId="4BB4BF29" w14:textId="1256C832" w:rsidR="00E44DBF" w:rsidRDefault="00FC67D7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7D7">
              <w:t>~</w:t>
            </w:r>
            <w:r w:rsidR="000E3DE7">
              <w:t>6</w:t>
            </w:r>
            <w:r w:rsidRPr="00FC67D7">
              <w:t xml:space="preserve"> hours</w:t>
            </w:r>
          </w:p>
        </w:tc>
        <w:tc>
          <w:tcPr>
            <w:tcW w:w="2704" w:type="dxa"/>
          </w:tcPr>
          <w:p w14:paraId="27E3A19F" w14:textId="66BE92F4" w:rsidR="00E44DBF" w:rsidRDefault="000E3DE7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3DE7">
              <w:t>Need diverse test environments, camera stabilization for smooth motion</w:t>
            </w:r>
          </w:p>
        </w:tc>
      </w:tr>
      <w:tr w:rsidR="00E44DBF" w14:paraId="76BC2091" w14:textId="77777777" w:rsidTr="00DD0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675F2BC1" w14:textId="384C4C10" w:rsidR="00E44DBF" w:rsidRDefault="00DD0891" w:rsidP="008C274E">
            <w:pPr>
              <w:tabs>
                <w:tab w:val="left" w:pos="709"/>
              </w:tabs>
              <w:ind w:left="284"/>
            </w:pPr>
            <w:r w:rsidRPr="00DD0891">
              <w:t>Threading optimization</w:t>
            </w:r>
          </w:p>
        </w:tc>
        <w:tc>
          <w:tcPr>
            <w:tcW w:w="2704" w:type="dxa"/>
          </w:tcPr>
          <w:p w14:paraId="491E7549" w14:textId="22544FA3" w:rsidR="00E44DBF" w:rsidRDefault="000E3DE7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3DE7">
              <w:t>Fine-tuning concurrent processing efficiency and synchronization</w:t>
            </w:r>
          </w:p>
        </w:tc>
        <w:tc>
          <w:tcPr>
            <w:tcW w:w="2704" w:type="dxa"/>
          </w:tcPr>
          <w:p w14:paraId="30865A1F" w14:textId="2C985378" w:rsidR="00E44DBF" w:rsidRDefault="009D05FA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5FA">
              <w:t>~</w:t>
            </w:r>
            <w:r>
              <w:t>4</w:t>
            </w:r>
            <w:r w:rsidRPr="009D05FA">
              <w:t xml:space="preserve"> hours</w:t>
            </w:r>
          </w:p>
        </w:tc>
        <w:tc>
          <w:tcPr>
            <w:tcW w:w="2704" w:type="dxa"/>
          </w:tcPr>
          <w:p w14:paraId="2D3C209E" w14:textId="7B4D68F5" w:rsidR="009D05FA" w:rsidRPr="009D05FA" w:rsidRDefault="00DE2651" w:rsidP="00DE2651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2651">
              <w:t>Thread synchronization complexity</w:t>
            </w:r>
          </w:p>
        </w:tc>
      </w:tr>
      <w:tr w:rsidR="00A336C5" w14:paraId="0CE798D1" w14:textId="77777777" w:rsidTr="00DD0891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14:paraId="4DA2CED1" w14:textId="61380EF2" w:rsidR="00A336C5" w:rsidRPr="00DD0891" w:rsidRDefault="00A336C5" w:rsidP="008C274E">
            <w:pPr>
              <w:tabs>
                <w:tab w:val="left" w:pos="709"/>
              </w:tabs>
              <w:ind w:left="284"/>
            </w:pPr>
            <w:r w:rsidRPr="00A336C5">
              <w:t>Project scope finalization</w:t>
            </w:r>
          </w:p>
        </w:tc>
        <w:tc>
          <w:tcPr>
            <w:tcW w:w="2704" w:type="dxa"/>
          </w:tcPr>
          <w:p w14:paraId="79E4FD91" w14:textId="4111F295" w:rsidR="00A336C5" w:rsidRPr="000E3DE7" w:rsidRDefault="00A336C5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6C5">
              <w:t>Determining final architecture with or without ROS2/SLAM components</w:t>
            </w:r>
          </w:p>
        </w:tc>
        <w:tc>
          <w:tcPr>
            <w:tcW w:w="2704" w:type="dxa"/>
          </w:tcPr>
          <w:p w14:paraId="60E0951E" w14:textId="619726FA" w:rsidR="00A336C5" w:rsidRPr="009D05FA" w:rsidRDefault="00623663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663">
              <w:t>2 hours</w:t>
            </w:r>
          </w:p>
        </w:tc>
        <w:tc>
          <w:tcPr>
            <w:tcW w:w="2704" w:type="dxa"/>
          </w:tcPr>
          <w:p w14:paraId="22C57A0A" w14:textId="742F106C" w:rsidR="00A336C5" w:rsidRPr="00DE2651" w:rsidRDefault="00623663" w:rsidP="00DE2651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663">
              <w:t>Team consensus on scope reduction</w:t>
            </w:r>
          </w:p>
        </w:tc>
      </w:tr>
    </w:tbl>
    <w:p w14:paraId="0C700404" w14:textId="77777777" w:rsidR="00623663" w:rsidRDefault="00623663" w:rsidP="008C274E">
      <w:pPr>
        <w:pStyle w:val="Heading2"/>
        <w:tabs>
          <w:tab w:val="left" w:pos="709"/>
        </w:tabs>
        <w:ind w:left="284"/>
      </w:pPr>
    </w:p>
    <w:p w14:paraId="5BAFD692" w14:textId="77777777" w:rsidR="00623663" w:rsidRDefault="0062366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A3A4C58" w14:textId="03C7870B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t>📅 3. Upcoming Tasks</w:t>
      </w:r>
    </w:p>
    <w:p w14:paraId="63F16964" w14:textId="77777777" w:rsidR="00A80C38" w:rsidRDefault="00E44DBF" w:rsidP="008C274E">
      <w:pPr>
        <w:tabs>
          <w:tab w:val="left" w:pos="709"/>
        </w:tabs>
        <w:ind w:left="284"/>
      </w:pPr>
      <w:r>
        <w:t xml:space="preserve">_Planned work for the next sprint or </w:t>
      </w:r>
      <w:proofErr w:type="gramStart"/>
      <w:r>
        <w:t>phase._</w:t>
      </w:r>
      <w:proofErr w:type="gramEnd"/>
    </w:p>
    <w:p w14:paraId="0A3F926E" w14:textId="66C10A79" w:rsidR="00623663" w:rsidRPr="00623663" w:rsidRDefault="00623663" w:rsidP="004B0381">
      <w:pPr>
        <w:pStyle w:val="ListParagraph"/>
        <w:numPr>
          <w:ilvl w:val="0"/>
          <w:numId w:val="14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Task:</w:t>
      </w:r>
      <w:r w:rsidRPr="00623663">
        <w:rPr>
          <w:lang w:val="en-GB"/>
        </w:rPr>
        <w:t> Voice Pipeline Completion</w:t>
      </w:r>
    </w:p>
    <w:p w14:paraId="43E141D4" w14:textId="77777777" w:rsidR="00623663" w:rsidRPr="00623663" w:rsidRDefault="00623663" w:rsidP="004B0381">
      <w:pPr>
        <w:pStyle w:val="ListParagraph"/>
        <w:numPr>
          <w:ilvl w:val="0"/>
          <w:numId w:val="13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Purpose/Goal:</w:t>
      </w:r>
    </w:p>
    <w:p w14:paraId="33A740E0" w14:textId="77777777" w:rsidR="00623663" w:rsidRPr="00623663" w:rsidRDefault="00623663" w:rsidP="004B0381">
      <w:pPr>
        <w:pStyle w:val="ListParagraph"/>
        <w:numPr>
          <w:ilvl w:val="1"/>
          <w:numId w:val="13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Complete voice activation detection and command processing pipeline</w:t>
      </w:r>
    </w:p>
    <w:p w14:paraId="3270A991" w14:textId="77777777" w:rsidR="00623663" w:rsidRPr="00623663" w:rsidRDefault="00623663" w:rsidP="004B0381">
      <w:pPr>
        <w:pStyle w:val="ListParagraph"/>
        <w:numPr>
          <w:ilvl w:val="1"/>
          <w:numId w:val="13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Implement microphone live stream with "ok drone" activation phrase detection</w:t>
      </w:r>
    </w:p>
    <w:p w14:paraId="2725F180" w14:textId="77777777" w:rsidR="00623663" w:rsidRPr="00623663" w:rsidRDefault="00623663" w:rsidP="004B0381">
      <w:pPr>
        <w:pStyle w:val="ListParagraph"/>
        <w:numPr>
          <w:ilvl w:val="1"/>
          <w:numId w:val="13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Integrate speech-to-text (Whisper) and intent processing (</w:t>
      </w:r>
      <w:proofErr w:type="spellStart"/>
      <w:r w:rsidRPr="00623663">
        <w:rPr>
          <w:lang w:val="en-GB"/>
        </w:rPr>
        <w:t>Ollama</w:t>
      </w:r>
      <w:proofErr w:type="spellEnd"/>
      <w:r w:rsidRPr="00623663">
        <w:rPr>
          <w:lang w:val="en-GB"/>
        </w:rPr>
        <w:t xml:space="preserve"> LLM) nodes</w:t>
      </w:r>
    </w:p>
    <w:p w14:paraId="75AE7C76" w14:textId="77777777" w:rsidR="00623663" w:rsidRPr="00623663" w:rsidRDefault="00623663" w:rsidP="004B0381">
      <w:pPr>
        <w:pStyle w:val="ListParagraph"/>
        <w:numPr>
          <w:ilvl w:val="1"/>
          <w:numId w:val="13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Establish command status flow ("none" → "new" → "processing" → "complete")</w:t>
      </w:r>
    </w:p>
    <w:p w14:paraId="41E9A737" w14:textId="77777777" w:rsidR="00623663" w:rsidRPr="00623663" w:rsidRDefault="00623663" w:rsidP="004B0381">
      <w:pPr>
        <w:pStyle w:val="ListParagraph"/>
        <w:numPr>
          <w:ilvl w:val="0"/>
          <w:numId w:val="13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Dependencies:</w:t>
      </w:r>
    </w:p>
    <w:p w14:paraId="3BC0B5A2" w14:textId="77777777" w:rsidR="00623663" w:rsidRPr="00623663" w:rsidRDefault="00623663" w:rsidP="004B0381">
      <w:pPr>
        <w:pStyle w:val="ListParagraph"/>
        <w:numPr>
          <w:ilvl w:val="1"/>
          <w:numId w:val="13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Audio capture system setup</w:t>
      </w:r>
    </w:p>
    <w:p w14:paraId="6B04DAB8" w14:textId="77777777" w:rsidR="00623663" w:rsidRPr="00623663" w:rsidRDefault="00623663" w:rsidP="004B0381">
      <w:pPr>
        <w:pStyle w:val="ListParagraph"/>
        <w:numPr>
          <w:ilvl w:val="1"/>
          <w:numId w:val="13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STT and intent processing node integration</w:t>
      </w:r>
    </w:p>
    <w:p w14:paraId="3447C100" w14:textId="77777777" w:rsidR="00623663" w:rsidRDefault="00623663" w:rsidP="004B0381">
      <w:pPr>
        <w:pStyle w:val="ListParagraph"/>
        <w:numPr>
          <w:ilvl w:val="1"/>
          <w:numId w:val="13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Project scope finalization</w:t>
      </w:r>
    </w:p>
    <w:p w14:paraId="4E0B6FB9" w14:textId="77777777" w:rsidR="00A77FE1" w:rsidRPr="00A77FE1" w:rsidRDefault="00A77FE1" w:rsidP="00A77FE1">
      <w:pPr>
        <w:tabs>
          <w:tab w:val="left" w:pos="709"/>
        </w:tabs>
        <w:ind w:left="1080"/>
        <w:rPr>
          <w:lang w:val="en-GB"/>
        </w:rPr>
      </w:pPr>
    </w:p>
    <w:p w14:paraId="3FC3F617" w14:textId="673A46B5" w:rsidR="00623663" w:rsidRPr="00623663" w:rsidRDefault="00623663" w:rsidP="004B0381">
      <w:pPr>
        <w:pStyle w:val="ListParagraph"/>
        <w:numPr>
          <w:ilvl w:val="0"/>
          <w:numId w:val="16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Task:</w:t>
      </w:r>
      <w:r w:rsidRPr="00623663">
        <w:rPr>
          <w:lang w:val="en-GB"/>
        </w:rPr>
        <w:t> Drone Localization Solution (if SLAM eliminated)</w:t>
      </w:r>
    </w:p>
    <w:p w14:paraId="5BC4A912" w14:textId="77777777" w:rsidR="00623663" w:rsidRPr="00623663" w:rsidRDefault="00623663" w:rsidP="004B0381">
      <w:pPr>
        <w:pStyle w:val="ListParagraph"/>
        <w:numPr>
          <w:ilvl w:val="1"/>
          <w:numId w:val="12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Purpose/Goal:</w:t>
      </w:r>
    </w:p>
    <w:p w14:paraId="2296F3C7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Develop alternative localization method without SLAM</w:t>
      </w:r>
    </w:p>
    <w:p w14:paraId="1412E3C6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Implement error correction for accumulated position drift</w:t>
      </w:r>
    </w:p>
    <w:p w14:paraId="33B8EB89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Establish reliable home position tracking system</w:t>
      </w:r>
    </w:p>
    <w:p w14:paraId="5830C0FB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Minimize localization errors during multiple movement sequences</w:t>
      </w:r>
    </w:p>
    <w:p w14:paraId="616851B2" w14:textId="77777777" w:rsidR="00623663" w:rsidRPr="00623663" w:rsidRDefault="00623663" w:rsidP="004B0381">
      <w:pPr>
        <w:pStyle w:val="ListParagraph"/>
        <w:numPr>
          <w:ilvl w:val="1"/>
          <w:numId w:val="12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Dependencies:</w:t>
      </w:r>
    </w:p>
    <w:p w14:paraId="7A1304CF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Final decision on SLAM elimination</w:t>
      </w:r>
    </w:p>
    <w:p w14:paraId="46AC6FA9" w14:textId="77777777" w:rsid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Alternative positioning algorithm research</w:t>
      </w:r>
    </w:p>
    <w:p w14:paraId="7582E86E" w14:textId="77777777" w:rsidR="00A77FE1" w:rsidRPr="00A77FE1" w:rsidRDefault="00A77FE1" w:rsidP="00A77FE1">
      <w:pPr>
        <w:tabs>
          <w:tab w:val="left" w:pos="709"/>
        </w:tabs>
        <w:ind w:left="1440"/>
        <w:rPr>
          <w:lang w:val="en-GB"/>
        </w:rPr>
      </w:pPr>
    </w:p>
    <w:p w14:paraId="604486FA" w14:textId="4BEE0266" w:rsidR="00623663" w:rsidRPr="00623663" w:rsidRDefault="00623663" w:rsidP="004B0381">
      <w:pPr>
        <w:pStyle w:val="ListParagraph"/>
        <w:numPr>
          <w:ilvl w:val="0"/>
          <w:numId w:val="15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Task:</w:t>
      </w:r>
      <w:r w:rsidRPr="00623663">
        <w:rPr>
          <w:lang w:val="en-GB"/>
        </w:rPr>
        <w:t> </w:t>
      </w:r>
      <w:proofErr w:type="spellStart"/>
      <w:r w:rsidRPr="00623663">
        <w:rPr>
          <w:lang w:val="en-GB"/>
        </w:rPr>
        <w:t>WebUI</w:t>
      </w:r>
      <w:proofErr w:type="spellEnd"/>
      <w:r w:rsidRPr="00623663">
        <w:rPr>
          <w:lang w:val="en-GB"/>
        </w:rPr>
        <w:t xml:space="preserve"> Live Video Integration</w:t>
      </w:r>
    </w:p>
    <w:p w14:paraId="3FFB03D4" w14:textId="77777777" w:rsidR="00623663" w:rsidRPr="00623663" w:rsidRDefault="00623663" w:rsidP="004B0381">
      <w:pPr>
        <w:pStyle w:val="ListParagraph"/>
        <w:numPr>
          <w:ilvl w:val="1"/>
          <w:numId w:val="12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Purpose/Goal:</w:t>
      </w:r>
    </w:p>
    <w:p w14:paraId="1BCEC225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Integrate live video feed display into web control interface</w:t>
      </w:r>
    </w:p>
    <w:p w14:paraId="65FACF05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Add AI overlay rendering to web-based video stream</w:t>
      </w:r>
    </w:p>
    <w:p w14:paraId="61E4DAE4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Implement real-time video streaming via WebSocket to browser</w:t>
      </w:r>
    </w:p>
    <w:p w14:paraId="23AE4222" w14:textId="77777777" w:rsidR="00623663" w:rsidRPr="00623663" w:rsidRDefault="00623663" w:rsidP="004B0381">
      <w:pPr>
        <w:pStyle w:val="ListParagraph"/>
        <w:numPr>
          <w:ilvl w:val="1"/>
          <w:numId w:val="12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Dependencies:</w:t>
      </w:r>
    </w:p>
    <w:p w14:paraId="6F2BDC01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Stable video processing pipeline</w:t>
      </w:r>
    </w:p>
    <w:p w14:paraId="00A40169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WebSocket video streaming implementation</w:t>
      </w:r>
    </w:p>
    <w:p w14:paraId="2ED6D41D" w14:textId="48C46D15" w:rsidR="00623663" w:rsidRPr="00623663" w:rsidRDefault="00623663" w:rsidP="004B0381">
      <w:pPr>
        <w:pStyle w:val="ListParagraph"/>
        <w:numPr>
          <w:ilvl w:val="0"/>
          <w:numId w:val="16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Task:</w:t>
      </w:r>
      <w:r w:rsidRPr="00623663">
        <w:rPr>
          <w:lang w:val="en-GB"/>
        </w:rPr>
        <w:t> System Architecture Finalization</w:t>
      </w:r>
    </w:p>
    <w:p w14:paraId="02943482" w14:textId="77777777" w:rsidR="00623663" w:rsidRPr="00623663" w:rsidRDefault="00623663" w:rsidP="004B0381">
      <w:pPr>
        <w:pStyle w:val="ListParagraph"/>
        <w:numPr>
          <w:ilvl w:val="1"/>
          <w:numId w:val="12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Purpose/Goal:</w:t>
      </w:r>
    </w:p>
    <w:p w14:paraId="0AAF0149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Finalize system architecture based on scope decisions</w:t>
      </w:r>
    </w:p>
    <w:p w14:paraId="76D10321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Update documentation to reflect architectural changes</w:t>
      </w:r>
    </w:p>
    <w:p w14:paraId="4B720B9E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Ensure all components align with final scope requirements</w:t>
      </w:r>
    </w:p>
    <w:p w14:paraId="71347E4B" w14:textId="77777777" w:rsidR="00623663" w:rsidRPr="00623663" w:rsidRDefault="00623663" w:rsidP="004B0381">
      <w:pPr>
        <w:pStyle w:val="ListParagraph"/>
        <w:numPr>
          <w:ilvl w:val="1"/>
          <w:numId w:val="12"/>
        </w:numPr>
        <w:tabs>
          <w:tab w:val="left" w:pos="709"/>
        </w:tabs>
        <w:rPr>
          <w:lang w:val="en-GB"/>
        </w:rPr>
      </w:pPr>
      <w:r w:rsidRPr="00623663">
        <w:rPr>
          <w:b/>
          <w:bCs/>
          <w:lang w:val="en-GB"/>
        </w:rPr>
        <w:t>Dependencies:</w:t>
      </w:r>
    </w:p>
    <w:p w14:paraId="05DDF18B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Project scope finalization</w:t>
      </w:r>
    </w:p>
    <w:p w14:paraId="2E88235C" w14:textId="77777777" w:rsidR="00623663" w:rsidRPr="00623663" w:rsidRDefault="00623663" w:rsidP="004B0381">
      <w:pPr>
        <w:pStyle w:val="ListParagraph"/>
        <w:numPr>
          <w:ilvl w:val="2"/>
          <w:numId w:val="12"/>
        </w:numPr>
        <w:tabs>
          <w:tab w:val="left" w:pos="709"/>
        </w:tabs>
        <w:rPr>
          <w:lang w:val="en-GB"/>
        </w:rPr>
      </w:pPr>
      <w:r w:rsidRPr="00623663">
        <w:rPr>
          <w:lang w:val="en-GB"/>
        </w:rPr>
        <w:t>Team agreement on final requirements</w:t>
      </w:r>
    </w:p>
    <w:p w14:paraId="6CB71A62" w14:textId="65E23385" w:rsidR="00E44DBF" w:rsidRDefault="00E44DBF" w:rsidP="004B0381">
      <w:pPr>
        <w:pStyle w:val="ListParagraph"/>
        <w:numPr>
          <w:ilvl w:val="1"/>
          <w:numId w:val="9"/>
        </w:numPr>
        <w:tabs>
          <w:tab w:val="left" w:pos="709"/>
        </w:tabs>
        <w:ind w:left="284"/>
      </w:pPr>
      <w:r>
        <w:br w:type="page"/>
      </w:r>
    </w:p>
    <w:p w14:paraId="477C1DFB" w14:textId="77777777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br/>
        <w:t>🚨 4. Issues &amp; Risks</w:t>
      </w:r>
    </w:p>
    <w:p w14:paraId="7F97141A" w14:textId="77777777" w:rsidR="00E44DBF" w:rsidRDefault="00E44DBF" w:rsidP="008C274E">
      <w:pPr>
        <w:tabs>
          <w:tab w:val="left" w:pos="709"/>
        </w:tabs>
        <w:ind w:left="284"/>
      </w:pPr>
      <w:r>
        <w:t xml:space="preserve">_Bugs, technical debt, resourcing, or anything threatening </w:t>
      </w:r>
      <w:proofErr w:type="gramStart"/>
      <w:r>
        <w:t>progress._</w:t>
      </w:r>
      <w:proofErr w:type="gramEnd"/>
      <w:r>
        <w:br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44DBF" w14:paraId="3BE60DE4" w14:textId="77777777" w:rsidTr="00107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EB1531" w14:textId="77777777" w:rsidR="00E44DBF" w:rsidRDefault="00E44DBF" w:rsidP="008C274E">
            <w:pPr>
              <w:tabs>
                <w:tab w:val="left" w:pos="709"/>
              </w:tabs>
              <w:ind w:left="284"/>
            </w:pPr>
            <w:r>
              <w:t>Issue</w:t>
            </w:r>
          </w:p>
        </w:tc>
        <w:tc>
          <w:tcPr>
            <w:tcW w:w="2160" w:type="dxa"/>
          </w:tcPr>
          <w:p w14:paraId="1298DA6F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160" w:type="dxa"/>
          </w:tcPr>
          <w:p w14:paraId="0D00A1CE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Suggested Action</w:t>
            </w:r>
          </w:p>
        </w:tc>
        <w:tc>
          <w:tcPr>
            <w:tcW w:w="2160" w:type="dxa"/>
          </w:tcPr>
          <w:p w14:paraId="6C4C0844" w14:textId="77777777" w:rsidR="00E44DBF" w:rsidRDefault="00E44DBF" w:rsidP="008C274E">
            <w:pPr>
              <w:tabs>
                <w:tab w:val="left" w:pos="709"/>
              </w:tabs>
              <w:ind w:left="28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</w:tr>
      <w:tr w:rsidR="00E44DBF" w14:paraId="0EA2F88B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AFC0F8" w14:textId="2D7F3CFC" w:rsidR="00E44DBF" w:rsidRDefault="003D2D49" w:rsidP="008C274E">
            <w:pPr>
              <w:tabs>
                <w:tab w:val="left" w:pos="709"/>
              </w:tabs>
              <w:ind w:left="284"/>
            </w:pPr>
            <w:r w:rsidRPr="003D2D49">
              <w:t>Video processing latency</w:t>
            </w:r>
          </w:p>
        </w:tc>
        <w:tc>
          <w:tcPr>
            <w:tcW w:w="2160" w:type="dxa"/>
          </w:tcPr>
          <w:p w14:paraId="088A951B" w14:textId="125FA6C8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Delays between live video and AI processing overlays affect real-time performance</w:t>
            </w:r>
          </w:p>
        </w:tc>
        <w:tc>
          <w:tcPr>
            <w:tcW w:w="2160" w:type="dxa"/>
          </w:tcPr>
          <w:p w14:paraId="4786EA53" w14:textId="39A2E78C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Optimize frame buffering and reduce processing overhead</w:t>
            </w:r>
          </w:p>
        </w:tc>
        <w:tc>
          <w:tcPr>
            <w:tcW w:w="2160" w:type="dxa"/>
          </w:tcPr>
          <w:p w14:paraId="1DD850DD" w14:textId="3F9ACC52" w:rsidR="00E44DBF" w:rsidRDefault="00DA0A4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13AF">
              <w:t>Ed</w:t>
            </w:r>
          </w:p>
        </w:tc>
      </w:tr>
      <w:tr w:rsidR="00E44DBF" w14:paraId="76EB9E17" w14:textId="77777777" w:rsidTr="0010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25A033" w14:textId="6FCDA2C6" w:rsidR="00E44DBF" w:rsidRDefault="00372E96" w:rsidP="008C274E">
            <w:pPr>
              <w:tabs>
                <w:tab w:val="left" w:pos="709"/>
              </w:tabs>
              <w:ind w:left="284"/>
            </w:pPr>
            <w:r w:rsidRPr="00372E96">
              <w:t>Inconsistent FPS performance</w:t>
            </w:r>
          </w:p>
        </w:tc>
        <w:tc>
          <w:tcPr>
            <w:tcW w:w="2160" w:type="dxa"/>
          </w:tcPr>
          <w:p w14:paraId="477F84BE" w14:textId="5FB319A2" w:rsidR="00E44DBF" w:rsidRDefault="00372E96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E96">
              <w:t>Variable frame rates affect smooth video playback and user experience</w:t>
            </w:r>
          </w:p>
        </w:tc>
        <w:tc>
          <w:tcPr>
            <w:tcW w:w="2160" w:type="dxa"/>
          </w:tcPr>
          <w:p w14:paraId="02143A0E" w14:textId="3269E196" w:rsidR="00E44DBF" w:rsidRDefault="00372E96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E96">
              <w:t>Implement adaptive frame rate control and resource management</w:t>
            </w:r>
          </w:p>
        </w:tc>
        <w:tc>
          <w:tcPr>
            <w:tcW w:w="2160" w:type="dxa"/>
          </w:tcPr>
          <w:p w14:paraId="5D03D412" w14:textId="5257FDB6" w:rsidR="00E44DBF" w:rsidRDefault="00372E96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E96">
              <w:t>Team</w:t>
            </w:r>
          </w:p>
        </w:tc>
      </w:tr>
      <w:tr w:rsidR="00E44DBF" w14:paraId="6A61F4F7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1CCA3F" w14:textId="4CC4A42A" w:rsidR="00E44DBF" w:rsidRDefault="00372E96" w:rsidP="008C274E">
            <w:pPr>
              <w:tabs>
                <w:tab w:val="left" w:pos="709"/>
              </w:tabs>
              <w:ind w:left="284"/>
            </w:pPr>
            <w:r w:rsidRPr="00372E96">
              <w:t>Video quality degradation</w:t>
            </w:r>
          </w:p>
        </w:tc>
        <w:tc>
          <w:tcPr>
            <w:tcW w:w="2160" w:type="dxa"/>
          </w:tcPr>
          <w:p w14:paraId="1387B053" w14:textId="1FA49C86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Processing pipeline reduces video quality affecting detection accuracy</w:t>
            </w:r>
          </w:p>
        </w:tc>
        <w:tc>
          <w:tcPr>
            <w:tcW w:w="2160" w:type="dxa"/>
          </w:tcPr>
          <w:p w14:paraId="57842709" w14:textId="0F793573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Optimize compression and maintain higher quality throughout pipeline</w:t>
            </w:r>
          </w:p>
        </w:tc>
        <w:tc>
          <w:tcPr>
            <w:tcW w:w="2160" w:type="dxa"/>
          </w:tcPr>
          <w:p w14:paraId="03DA57AB" w14:textId="5F0584C0" w:rsidR="00E44DBF" w:rsidRDefault="00372E96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2E96">
              <w:t>Team</w:t>
            </w:r>
          </w:p>
        </w:tc>
      </w:tr>
      <w:tr w:rsidR="00372E96" w14:paraId="5074004A" w14:textId="77777777" w:rsidTr="0010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D04ECA7" w14:textId="2FB52E2A" w:rsidR="00372E96" w:rsidRPr="00142D2E" w:rsidRDefault="00372E96" w:rsidP="00107E9B">
            <w:pPr>
              <w:tabs>
                <w:tab w:val="left" w:pos="709"/>
              </w:tabs>
              <w:ind w:left="284"/>
            </w:pPr>
            <w:r w:rsidRPr="00372E96">
              <w:t>Inaccurate depth detection</w:t>
            </w:r>
          </w:p>
        </w:tc>
        <w:tc>
          <w:tcPr>
            <w:tcW w:w="2160" w:type="dxa"/>
          </w:tcPr>
          <w:p w14:paraId="70F7A6FF" w14:textId="51E98D38" w:rsidR="00372E96" w:rsidRPr="00142D2E" w:rsidRDefault="00107E9B" w:rsidP="00107E9B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E9B">
              <w:t>Structure From Motion calculations significantly off from actual distances</w:t>
            </w:r>
          </w:p>
        </w:tc>
        <w:tc>
          <w:tcPr>
            <w:tcW w:w="2160" w:type="dxa"/>
          </w:tcPr>
          <w:p w14:paraId="67CE66DE" w14:textId="160B147D" w:rsidR="00372E96" w:rsidRPr="00142D2E" w:rsidRDefault="00107E9B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E9B">
              <w:t>Recalibrate depth algorithms and improve feature matching accuracy</w:t>
            </w:r>
          </w:p>
        </w:tc>
        <w:tc>
          <w:tcPr>
            <w:tcW w:w="2160" w:type="dxa"/>
          </w:tcPr>
          <w:p w14:paraId="744D3194" w14:textId="5C8A1464" w:rsidR="00372E96" w:rsidRDefault="00107E9B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  <w:tr w:rsidR="00DD039E" w14:paraId="4E5C1244" w14:textId="77777777" w:rsidTr="0010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C39AE4" w14:textId="1571198D" w:rsidR="00DD039E" w:rsidRPr="00372E96" w:rsidRDefault="00FB627B" w:rsidP="00107E9B">
            <w:pPr>
              <w:tabs>
                <w:tab w:val="left" w:pos="709"/>
              </w:tabs>
              <w:ind w:left="284"/>
            </w:pPr>
            <w:r w:rsidRPr="00FB627B">
              <w:t>Drone localization without SLAM</w:t>
            </w:r>
          </w:p>
        </w:tc>
        <w:tc>
          <w:tcPr>
            <w:tcW w:w="2160" w:type="dxa"/>
          </w:tcPr>
          <w:p w14:paraId="5019E9DB" w14:textId="490CC86C" w:rsidR="00DD039E" w:rsidRPr="00107E9B" w:rsidRDefault="00FB627B" w:rsidP="00107E9B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7B">
              <w:t>Eliminating SLAM creates significant challenges for accurate drone positioning relative to home</w:t>
            </w:r>
          </w:p>
        </w:tc>
        <w:tc>
          <w:tcPr>
            <w:tcW w:w="2160" w:type="dxa"/>
          </w:tcPr>
          <w:p w14:paraId="0D2D45E9" w14:textId="400DA98A" w:rsidR="00DD039E" w:rsidRPr="00107E9B" w:rsidRDefault="00FB627B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7B">
              <w:t>Research alternative localization methods or maintain minimal SLAM implementation</w:t>
            </w:r>
          </w:p>
        </w:tc>
        <w:tc>
          <w:tcPr>
            <w:tcW w:w="2160" w:type="dxa"/>
          </w:tcPr>
          <w:p w14:paraId="1CDFBCD6" w14:textId="5A6E8F6A" w:rsidR="00DD039E" w:rsidRDefault="00FB627B" w:rsidP="008C274E">
            <w:pPr>
              <w:tabs>
                <w:tab w:val="left" w:pos="709"/>
              </w:tabs>
              <w:ind w:left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27B">
              <w:t>Team</w:t>
            </w:r>
          </w:p>
        </w:tc>
      </w:tr>
      <w:tr w:rsidR="00DD039E" w14:paraId="30BEEB6B" w14:textId="77777777" w:rsidTr="00107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E4AE89" w14:textId="29AABF40" w:rsidR="00DD039E" w:rsidRPr="00372E96" w:rsidRDefault="00FB627B" w:rsidP="00107E9B">
            <w:pPr>
              <w:tabs>
                <w:tab w:val="left" w:pos="709"/>
              </w:tabs>
              <w:ind w:left="284"/>
            </w:pPr>
            <w:r w:rsidRPr="00FB627B">
              <w:t>Error propagation in positioning</w:t>
            </w:r>
          </w:p>
        </w:tc>
        <w:tc>
          <w:tcPr>
            <w:tcW w:w="2160" w:type="dxa"/>
          </w:tcPr>
          <w:p w14:paraId="6E08B8E0" w14:textId="0FFBC0B3" w:rsidR="00DD039E" w:rsidRPr="00107E9B" w:rsidRDefault="00FB627B" w:rsidP="00107E9B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27B">
              <w:t>Multiple drone movements without SLAM lead to accumulated positioning errors</w:t>
            </w:r>
          </w:p>
        </w:tc>
        <w:tc>
          <w:tcPr>
            <w:tcW w:w="2160" w:type="dxa"/>
          </w:tcPr>
          <w:p w14:paraId="5FA953EC" w14:textId="3BF1FCF8" w:rsidR="00DD039E" w:rsidRPr="00107E9B" w:rsidRDefault="004B0381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381">
              <w:t>Implement error correction algorithms and position validation systems</w:t>
            </w:r>
          </w:p>
        </w:tc>
        <w:tc>
          <w:tcPr>
            <w:tcW w:w="2160" w:type="dxa"/>
          </w:tcPr>
          <w:p w14:paraId="7E0569F6" w14:textId="0FBCCB09" w:rsidR="00DD039E" w:rsidRDefault="004B0381" w:rsidP="008C274E">
            <w:pPr>
              <w:tabs>
                <w:tab w:val="left" w:pos="709"/>
              </w:tabs>
              <w:ind w:left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627B">
              <w:t>Team</w:t>
            </w:r>
          </w:p>
        </w:tc>
      </w:tr>
    </w:tbl>
    <w:p w14:paraId="3E2F57D3" w14:textId="77777777" w:rsidR="004B0381" w:rsidRDefault="00E44DBF" w:rsidP="008C274E">
      <w:pPr>
        <w:pStyle w:val="Heading2"/>
        <w:tabs>
          <w:tab w:val="left" w:pos="709"/>
        </w:tabs>
        <w:ind w:left="284"/>
      </w:pPr>
      <w:r>
        <w:br/>
      </w:r>
    </w:p>
    <w:p w14:paraId="42A60F9C" w14:textId="77777777" w:rsidR="004B0381" w:rsidRDefault="004B03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7615A95" w14:textId="39490DE0" w:rsidR="00E44DBF" w:rsidRDefault="00E44DBF" w:rsidP="008C274E">
      <w:pPr>
        <w:pStyle w:val="Heading2"/>
        <w:tabs>
          <w:tab w:val="left" w:pos="709"/>
        </w:tabs>
        <w:ind w:left="284"/>
      </w:pPr>
      <w:r>
        <w:lastRenderedPageBreak/>
        <w:t>📈 5. Key Insights / Recommendations</w:t>
      </w:r>
    </w:p>
    <w:p w14:paraId="2CDCDC00" w14:textId="77777777" w:rsidR="00E44DBF" w:rsidRDefault="00E44DBF" w:rsidP="008C274E">
      <w:pPr>
        <w:tabs>
          <w:tab w:val="left" w:pos="709"/>
        </w:tabs>
        <w:ind w:left="284"/>
      </w:pPr>
      <w:r>
        <w:t xml:space="preserve">_Lessons learned, suggestions, architecture notes, or </w:t>
      </w:r>
      <w:proofErr w:type="gramStart"/>
      <w:r>
        <w:t>optimizations._</w:t>
      </w:r>
      <w:proofErr w:type="gramEnd"/>
      <w:r>
        <w:br/>
      </w:r>
    </w:p>
    <w:p w14:paraId="3EDBB44E" w14:textId="77777777" w:rsidR="004B0381" w:rsidRDefault="004B0381" w:rsidP="004B0381">
      <w:pPr>
        <w:pStyle w:val="ListParagraph"/>
        <w:numPr>
          <w:ilvl w:val="0"/>
          <w:numId w:val="16"/>
        </w:numPr>
        <w:tabs>
          <w:tab w:val="left" w:pos="709"/>
        </w:tabs>
      </w:pPr>
      <w:r w:rsidRPr="004B0381">
        <w:t>ROS2 standardization significantly improves system reliability and maintainability through consistent topic structures</w:t>
      </w:r>
    </w:p>
    <w:p w14:paraId="2DDEB794" w14:textId="77777777" w:rsidR="004B0381" w:rsidRDefault="004B0381" w:rsidP="004B0381">
      <w:pPr>
        <w:pStyle w:val="ListParagraph"/>
        <w:numPr>
          <w:ilvl w:val="0"/>
          <w:numId w:val="16"/>
        </w:numPr>
        <w:tabs>
          <w:tab w:val="left" w:pos="709"/>
        </w:tabs>
      </w:pPr>
      <w:r w:rsidRPr="004B0381">
        <w:t>RTAB-Map SLAM integration would provide substantial localization benefits but increases system complexity considerably</w:t>
      </w:r>
    </w:p>
    <w:p w14:paraId="77E2FF74" w14:textId="77777777" w:rsidR="004B0381" w:rsidRDefault="004B0381" w:rsidP="004B0381">
      <w:pPr>
        <w:pStyle w:val="ListParagraph"/>
        <w:numPr>
          <w:ilvl w:val="0"/>
          <w:numId w:val="16"/>
        </w:numPr>
        <w:tabs>
          <w:tab w:val="left" w:pos="709"/>
        </w:tabs>
      </w:pPr>
      <w:r w:rsidRPr="004B0381">
        <w:t>Eliminating ROS2 may reduce complexity but sacrifices standardization and potential future scalability</w:t>
      </w:r>
    </w:p>
    <w:p w14:paraId="70EB4FFB" w14:textId="6DC34961" w:rsidR="004B0381" w:rsidRDefault="004B0381" w:rsidP="004B0381">
      <w:pPr>
        <w:pStyle w:val="ListParagraph"/>
        <w:numPr>
          <w:ilvl w:val="0"/>
          <w:numId w:val="16"/>
        </w:numPr>
        <w:tabs>
          <w:tab w:val="left" w:pos="709"/>
        </w:tabs>
      </w:pPr>
      <w:r w:rsidRPr="004B0381">
        <w:t>Drone localization without SLAM presents significant challenges, particularly for maintaining accurate home position after multiple movements</w:t>
      </w:r>
    </w:p>
    <w:p w14:paraId="294CA361" w14:textId="77777777" w:rsidR="004B0381" w:rsidRDefault="004B0381" w:rsidP="004B0381">
      <w:pPr>
        <w:pStyle w:val="ListParagraph"/>
        <w:numPr>
          <w:ilvl w:val="0"/>
          <w:numId w:val="16"/>
        </w:numPr>
        <w:tabs>
          <w:tab w:val="left" w:pos="709"/>
        </w:tabs>
      </w:pPr>
      <w:r w:rsidRPr="004B0381">
        <w:t>Error propagation in positioning becomes critical issue without SLAM - alternative correction mechanisms essential</w:t>
      </w:r>
    </w:p>
    <w:p w14:paraId="3EFB864B" w14:textId="6906147B" w:rsidR="00F40704" w:rsidRPr="00E44DBF" w:rsidRDefault="004B0381" w:rsidP="004B0381">
      <w:pPr>
        <w:pStyle w:val="ListParagraph"/>
        <w:numPr>
          <w:ilvl w:val="0"/>
          <w:numId w:val="16"/>
        </w:numPr>
        <w:tabs>
          <w:tab w:val="left" w:pos="709"/>
        </w:tabs>
      </w:pPr>
      <w:r w:rsidRPr="004B0381">
        <w:t>Project scope reduction discussions highlight need for clear priority definition between system simplicity and functional capability</w:t>
      </w:r>
    </w:p>
    <w:sectPr w:rsidR="00F40704" w:rsidRPr="00E44DBF" w:rsidSect="00E44D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FF3307"/>
    <w:multiLevelType w:val="hybridMultilevel"/>
    <w:tmpl w:val="A4BEC0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74B988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365C4"/>
    <w:multiLevelType w:val="hybridMultilevel"/>
    <w:tmpl w:val="D30E6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91243E"/>
    <w:multiLevelType w:val="hybridMultilevel"/>
    <w:tmpl w:val="13A28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1490D"/>
    <w:multiLevelType w:val="hybridMultilevel"/>
    <w:tmpl w:val="174405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C91EBC"/>
    <w:multiLevelType w:val="hybridMultilevel"/>
    <w:tmpl w:val="5774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319D7"/>
    <w:multiLevelType w:val="hybridMultilevel"/>
    <w:tmpl w:val="24ECD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C2BBF"/>
    <w:multiLevelType w:val="hybridMultilevel"/>
    <w:tmpl w:val="1028513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656334"/>
    <w:multiLevelType w:val="hybridMultilevel"/>
    <w:tmpl w:val="10CCAC8E"/>
    <w:lvl w:ilvl="0" w:tplc="662AB096">
      <w:numFmt w:val="bullet"/>
      <w:lvlText w:val="•"/>
      <w:lvlJc w:val="left"/>
      <w:pPr>
        <w:ind w:left="1490" w:hanging="360"/>
      </w:pPr>
      <w:rPr>
        <w:rFonts w:ascii="Cambria" w:eastAsiaTheme="minorEastAsia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54697A50"/>
    <w:multiLevelType w:val="hybridMultilevel"/>
    <w:tmpl w:val="14F0AE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345F16"/>
    <w:multiLevelType w:val="hybridMultilevel"/>
    <w:tmpl w:val="213C7F0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558651">
    <w:abstractNumId w:val="5"/>
  </w:num>
  <w:num w:numId="2" w16cid:durableId="1514765383">
    <w:abstractNumId w:val="3"/>
  </w:num>
  <w:num w:numId="3" w16cid:durableId="1495410594">
    <w:abstractNumId w:val="2"/>
  </w:num>
  <w:num w:numId="4" w16cid:durableId="29116920">
    <w:abstractNumId w:val="4"/>
  </w:num>
  <w:num w:numId="5" w16cid:durableId="1993560119">
    <w:abstractNumId w:val="1"/>
  </w:num>
  <w:num w:numId="6" w16cid:durableId="609775631">
    <w:abstractNumId w:val="0"/>
  </w:num>
  <w:num w:numId="7" w16cid:durableId="1097284875">
    <w:abstractNumId w:val="6"/>
  </w:num>
  <w:num w:numId="8" w16cid:durableId="34549027">
    <w:abstractNumId w:val="13"/>
  </w:num>
  <w:num w:numId="9" w16cid:durableId="461537072">
    <w:abstractNumId w:val="10"/>
  </w:num>
  <w:num w:numId="10" w16cid:durableId="595670394">
    <w:abstractNumId w:val="11"/>
  </w:num>
  <w:num w:numId="11" w16cid:durableId="818035792">
    <w:abstractNumId w:val="8"/>
  </w:num>
  <w:num w:numId="12" w16cid:durableId="771820746">
    <w:abstractNumId w:val="12"/>
  </w:num>
  <w:num w:numId="13" w16cid:durableId="842207442">
    <w:abstractNumId w:val="15"/>
  </w:num>
  <w:num w:numId="14" w16cid:durableId="2019505098">
    <w:abstractNumId w:val="9"/>
  </w:num>
  <w:num w:numId="15" w16cid:durableId="779685915">
    <w:abstractNumId w:val="14"/>
  </w:num>
  <w:num w:numId="16" w16cid:durableId="1844081933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555"/>
    <w:rsid w:val="0006063C"/>
    <w:rsid w:val="000650A4"/>
    <w:rsid w:val="000E3DE7"/>
    <w:rsid w:val="00107E9B"/>
    <w:rsid w:val="00142D2E"/>
    <w:rsid w:val="00145E03"/>
    <w:rsid w:val="00150049"/>
    <w:rsid w:val="0015074B"/>
    <w:rsid w:val="001E348C"/>
    <w:rsid w:val="001E5CD2"/>
    <w:rsid w:val="001F527A"/>
    <w:rsid w:val="00270F19"/>
    <w:rsid w:val="0029639D"/>
    <w:rsid w:val="00326F90"/>
    <w:rsid w:val="00372E96"/>
    <w:rsid w:val="003D2D49"/>
    <w:rsid w:val="00406016"/>
    <w:rsid w:val="004B0381"/>
    <w:rsid w:val="004E288F"/>
    <w:rsid w:val="005E58C3"/>
    <w:rsid w:val="00623663"/>
    <w:rsid w:val="00753D98"/>
    <w:rsid w:val="0077593B"/>
    <w:rsid w:val="00842FDF"/>
    <w:rsid w:val="00845DF9"/>
    <w:rsid w:val="00845F19"/>
    <w:rsid w:val="008A1B0B"/>
    <w:rsid w:val="008A77F5"/>
    <w:rsid w:val="008C274E"/>
    <w:rsid w:val="00953AD0"/>
    <w:rsid w:val="0097523E"/>
    <w:rsid w:val="009B463F"/>
    <w:rsid w:val="009D05FA"/>
    <w:rsid w:val="009D296A"/>
    <w:rsid w:val="00A336C5"/>
    <w:rsid w:val="00A77FE1"/>
    <w:rsid w:val="00A80C38"/>
    <w:rsid w:val="00AA1D8D"/>
    <w:rsid w:val="00AD12B2"/>
    <w:rsid w:val="00B47730"/>
    <w:rsid w:val="00BC74ED"/>
    <w:rsid w:val="00C2750D"/>
    <w:rsid w:val="00C45967"/>
    <w:rsid w:val="00C67E43"/>
    <w:rsid w:val="00CB0664"/>
    <w:rsid w:val="00DA0A46"/>
    <w:rsid w:val="00DA2CDC"/>
    <w:rsid w:val="00DD039E"/>
    <w:rsid w:val="00DD0891"/>
    <w:rsid w:val="00DE2651"/>
    <w:rsid w:val="00E44DBF"/>
    <w:rsid w:val="00F07BF3"/>
    <w:rsid w:val="00F40704"/>
    <w:rsid w:val="00FA5182"/>
    <w:rsid w:val="00FB627B"/>
    <w:rsid w:val="00FC67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4485D8"/>
  <w14:defaultImageDpi w14:val="300"/>
  <w15:docId w15:val="{234EB7C5-0924-414D-9EB3-CDBAEE61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842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Cullen</dc:creator>
  <cp:keywords/>
  <dc:description>generated by python-docx</dc:description>
  <cp:lastModifiedBy>Ed Cullen</cp:lastModifiedBy>
  <cp:revision>45</cp:revision>
  <dcterms:created xsi:type="dcterms:W3CDTF">2025-07-21T05:09:00Z</dcterms:created>
  <dcterms:modified xsi:type="dcterms:W3CDTF">2025-09-02T18:30:00Z</dcterms:modified>
  <cp:category/>
</cp:coreProperties>
</file>