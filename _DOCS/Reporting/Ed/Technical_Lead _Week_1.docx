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90773" w14:textId="77777777" w:rsidR="00F40704" w:rsidRDefault="00295A79">
      <w:pPr>
        <w:pStyle w:val="Heading1"/>
      </w:pPr>
      <w:r>
        <w:t>📝</w:t>
      </w:r>
      <w:r>
        <w:t xml:space="preserve"> NLP Project – Technical Lead Report</w:t>
      </w:r>
    </w:p>
    <w:p w14:paraId="2DFFB350" w14:textId="283FFC74" w:rsidR="00F40704" w:rsidRDefault="00295A79">
      <w:r>
        <w:t>**</w:t>
      </w:r>
      <w:proofErr w:type="gramStart"/>
      <w:r>
        <w:t>Name:*</w:t>
      </w:r>
      <w:proofErr w:type="gramEnd"/>
      <w:r>
        <w:t xml:space="preserve">* </w:t>
      </w:r>
      <w:r w:rsidR="0007101F">
        <w:t>Erin David Cullen</w:t>
      </w:r>
    </w:p>
    <w:p w14:paraId="458ECEEA" w14:textId="3985BEF7" w:rsidR="00F40704" w:rsidRDefault="00295A79">
      <w:r>
        <w:t>**</w:t>
      </w:r>
      <w:proofErr w:type="gramStart"/>
      <w:r>
        <w:t>Date:*</w:t>
      </w:r>
      <w:proofErr w:type="gramEnd"/>
      <w:r>
        <w:t xml:space="preserve">* </w:t>
      </w:r>
      <w:r w:rsidR="00024486">
        <w:t>07 July</w:t>
      </w:r>
    </w:p>
    <w:p w14:paraId="12A4D275" w14:textId="77FEFC9F" w:rsidR="00F40704" w:rsidRDefault="00295A79">
      <w:r>
        <w:t>**</w:t>
      </w:r>
      <w:proofErr w:type="gramStart"/>
      <w:r w:rsidR="00842FDF">
        <w:t>Date</w:t>
      </w:r>
      <w:r>
        <w:t>:*</w:t>
      </w:r>
      <w:proofErr w:type="gramEnd"/>
      <w:r>
        <w:t>* 18 July</w:t>
      </w:r>
    </w:p>
    <w:p w14:paraId="582A981C" w14:textId="77777777" w:rsidR="00F40704" w:rsidRDefault="00295A79">
      <w:pPr>
        <w:pStyle w:val="Heading2"/>
      </w:pPr>
      <w:r>
        <w:br/>
        <w:t>✅ 1. Work Completed (Since Last Report)</w:t>
      </w:r>
    </w:p>
    <w:p w14:paraId="751A608E" w14:textId="3086137B" w:rsidR="00F40704" w:rsidRDefault="00295A79">
      <w:r>
        <w:t>_What you’ve built, implemented, tested or reviewed</w:t>
      </w:r>
      <w:r w:rsidR="001F527A">
        <w:t xml:space="preserve"> and an estimate as to how many hours it took to complete</w:t>
      </w:r>
    </w:p>
    <w:p w14:paraId="0B7EBF2A" w14:textId="31B7675E" w:rsidR="00F20279" w:rsidRPr="00F20279" w:rsidRDefault="00F20279" w:rsidP="00F20279">
      <w:pPr>
        <w:pStyle w:val="ListParagraph"/>
        <w:numPr>
          <w:ilvl w:val="0"/>
          <w:numId w:val="12"/>
        </w:numPr>
        <w:rPr>
          <w:lang w:val="en-GB"/>
        </w:rPr>
      </w:pPr>
      <w:r w:rsidRPr="00F20279">
        <w:rPr>
          <w:lang w:val="en-GB"/>
        </w:rPr>
        <w:t>Research on available drones and project limitations (~8 hr)</w:t>
      </w:r>
    </w:p>
    <w:p w14:paraId="18786435" w14:textId="0BE7EA0F" w:rsidR="00F20279" w:rsidRPr="00F20279" w:rsidRDefault="00F20279" w:rsidP="00F20279">
      <w:pPr>
        <w:pStyle w:val="ListParagraph"/>
        <w:numPr>
          <w:ilvl w:val="0"/>
          <w:numId w:val="12"/>
        </w:numPr>
        <w:rPr>
          <w:lang w:val="en-GB"/>
        </w:rPr>
      </w:pPr>
      <w:r w:rsidRPr="00F20279">
        <w:rPr>
          <w:lang w:val="en-GB"/>
        </w:rPr>
        <w:t>Team discussions and project planning (~2 hr)</w:t>
      </w:r>
    </w:p>
    <w:p w14:paraId="5DA916B3" w14:textId="1D95BD13" w:rsidR="00F20279" w:rsidRPr="00F20279" w:rsidRDefault="00F20279" w:rsidP="00F20279">
      <w:pPr>
        <w:pStyle w:val="ListParagraph"/>
        <w:numPr>
          <w:ilvl w:val="0"/>
          <w:numId w:val="12"/>
        </w:numPr>
        <w:rPr>
          <w:lang w:val="en-GB"/>
        </w:rPr>
      </w:pPr>
      <w:r w:rsidRPr="00F20279">
        <w:rPr>
          <w:lang w:val="en-GB"/>
        </w:rPr>
        <w:t>Containerization architecture research (~6 hr)</w:t>
      </w:r>
    </w:p>
    <w:p w14:paraId="3AD8BBE0" w14:textId="7207A8B8" w:rsidR="00F20279" w:rsidRPr="00F20279" w:rsidRDefault="00F20279" w:rsidP="00F20279">
      <w:pPr>
        <w:pStyle w:val="ListParagraph"/>
        <w:numPr>
          <w:ilvl w:val="0"/>
          <w:numId w:val="12"/>
        </w:numPr>
        <w:rPr>
          <w:lang w:val="en-GB"/>
        </w:rPr>
      </w:pPr>
      <w:r w:rsidRPr="00F20279">
        <w:rPr>
          <w:lang w:val="en-GB"/>
        </w:rPr>
        <w:t>File structure setup and GitHub organization (~2 hr)</w:t>
      </w:r>
    </w:p>
    <w:p w14:paraId="2C2ECAEB" w14:textId="77777777" w:rsidR="00842FDF" w:rsidRDefault="00842FDF"/>
    <w:p w14:paraId="6F572676" w14:textId="4387604F" w:rsidR="00842FDF" w:rsidRDefault="00295A79" w:rsidP="002371B5">
      <w:pPr>
        <w:pStyle w:val="ListParagraph"/>
        <w:numPr>
          <w:ilvl w:val="0"/>
          <w:numId w:val="10"/>
        </w:numPr>
      </w:pPr>
      <w:r>
        <w:t>Feature/Module:</w:t>
      </w:r>
    </w:p>
    <w:p w14:paraId="48C8DFC6" w14:textId="299271EE" w:rsidR="003449C1" w:rsidRDefault="003449C1" w:rsidP="003449C1">
      <w:pPr>
        <w:pStyle w:val="ListParagraph"/>
        <w:numPr>
          <w:ilvl w:val="1"/>
          <w:numId w:val="10"/>
        </w:numPr>
      </w:pPr>
      <w:r w:rsidRPr="003449C1">
        <w:t>Conducted comprehensive research on drone hardware capabilities and limitations that will impact project scope. Investigated containerization architecture with ROS2 as the central container coordinating all system components.</w:t>
      </w:r>
    </w:p>
    <w:p w14:paraId="4C1EA801" w14:textId="77777777" w:rsidR="002371B5" w:rsidRDefault="002371B5" w:rsidP="002371B5">
      <w:pPr>
        <w:pStyle w:val="ListParagraph"/>
      </w:pPr>
    </w:p>
    <w:p w14:paraId="31D8FBC8" w14:textId="78C9D500" w:rsidR="00842FDF" w:rsidRDefault="00295A79" w:rsidP="003449C1">
      <w:pPr>
        <w:pStyle w:val="ListParagraph"/>
        <w:numPr>
          <w:ilvl w:val="0"/>
          <w:numId w:val="13"/>
        </w:numPr>
        <w:ind w:left="709"/>
      </w:pPr>
      <w:r>
        <w:t>Tools/Libs Used:</w:t>
      </w:r>
    </w:p>
    <w:p w14:paraId="19E94DF5" w14:textId="77777777" w:rsidR="00E74D42" w:rsidRDefault="00E74D42" w:rsidP="003449C1">
      <w:pPr>
        <w:pStyle w:val="ListParagraph"/>
        <w:numPr>
          <w:ilvl w:val="1"/>
          <w:numId w:val="10"/>
        </w:numPr>
      </w:pPr>
      <w:r w:rsidRPr="00E74D42">
        <w:t>Docker documentation</w:t>
      </w:r>
    </w:p>
    <w:p w14:paraId="38B1B667" w14:textId="70B17D55" w:rsidR="00E74D42" w:rsidRDefault="00E74D42" w:rsidP="003449C1">
      <w:pPr>
        <w:pStyle w:val="ListParagraph"/>
        <w:numPr>
          <w:ilvl w:val="1"/>
          <w:numId w:val="10"/>
        </w:numPr>
      </w:pPr>
      <w:r w:rsidRPr="00E74D42">
        <w:t xml:space="preserve">ROS2 </w:t>
      </w:r>
      <w:r w:rsidR="00AA2329">
        <w:t xml:space="preserve">Humble docker </w:t>
      </w:r>
      <w:r w:rsidR="00D41613">
        <w:t>container</w:t>
      </w:r>
    </w:p>
    <w:p w14:paraId="6A41E7F3" w14:textId="14AF708D" w:rsidR="00842FDF" w:rsidRDefault="00E74D42" w:rsidP="003449C1">
      <w:pPr>
        <w:pStyle w:val="ListParagraph"/>
        <w:numPr>
          <w:ilvl w:val="1"/>
          <w:numId w:val="10"/>
        </w:numPr>
      </w:pPr>
      <w:proofErr w:type="gramStart"/>
      <w:r w:rsidRPr="00E74D42">
        <w:t>drone manufacturer</w:t>
      </w:r>
      <w:proofErr w:type="gramEnd"/>
      <w:r w:rsidRPr="00E74D42">
        <w:t xml:space="preserve"> IDE</w:t>
      </w:r>
    </w:p>
    <w:p w14:paraId="0ECFD564" w14:textId="16A90A86" w:rsidR="00842FDF" w:rsidRDefault="00295A79" w:rsidP="003449C1">
      <w:pPr>
        <w:pStyle w:val="ListParagraph"/>
        <w:numPr>
          <w:ilvl w:val="0"/>
          <w:numId w:val="10"/>
        </w:numPr>
      </w:pPr>
      <w:r>
        <w:t>Outcome/Results:</w:t>
      </w:r>
    </w:p>
    <w:p w14:paraId="0FF7277E" w14:textId="205059DB" w:rsidR="00F40704" w:rsidRDefault="002371B5" w:rsidP="0015029B">
      <w:pPr>
        <w:pStyle w:val="ListParagraph"/>
        <w:numPr>
          <w:ilvl w:val="1"/>
          <w:numId w:val="10"/>
        </w:numPr>
      </w:pPr>
      <w:r w:rsidRPr="002371B5">
        <w:t>Clear understanding of hardware constraints and system architecture requirements. Identified Docker-based workflow with ROS2 container as central hub.</w:t>
      </w:r>
    </w:p>
    <w:p w14:paraId="66EFDEDC" w14:textId="77777777" w:rsidR="0015029B" w:rsidRPr="0015029B" w:rsidRDefault="00295A79" w:rsidP="0015029B">
      <w:pPr>
        <w:pStyle w:val="ListParagraph"/>
        <w:numPr>
          <w:ilvl w:val="0"/>
          <w:numId w:val="10"/>
        </w:numPr>
        <w:rPr>
          <w:lang w:val="en-GB"/>
        </w:rPr>
      </w:pPr>
      <w:r>
        <w:t>Contributions (if applicable):</w:t>
      </w:r>
    </w:p>
    <w:p w14:paraId="15257EC0" w14:textId="77777777" w:rsidR="0015029B" w:rsidRDefault="0015029B" w:rsidP="0015029B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Es</w:t>
      </w:r>
      <w:r w:rsidR="002371B5" w:rsidRPr="0015029B">
        <w:rPr>
          <w:lang w:val="en-GB"/>
        </w:rPr>
        <w:t>tablished project file structure</w:t>
      </w:r>
    </w:p>
    <w:p w14:paraId="6AC36F0D" w14:textId="77777777" w:rsidR="0015029B" w:rsidRDefault="002371B5" w:rsidP="0015029B">
      <w:pPr>
        <w:pStyle w:val="ListParagraph"/>
        <w:numPr>
          <w:ilvl w:val="1"/>
          <w:numId w:val="10"/>
        </w:numPr>
        <w:rPr>
          <w:lang w:val="en-GB"/>
        </w:rPr>
      </w:pPr>
      <w:r w:rsidRPr="0015029B">
        <w:rPr>
          <w:lang w:val="en-GB"/>
        </w:rPr>
        <w:t xml:space="preserve">Set up GitHub repository and team collaboration workflow </w:t>
      </w:r>
    </w:p>
    <w:p w14:paraId="7624912B" w14:textId="77777777" w:rsidR="0015029B" w:rsidRDefault="0015029B">
      <w:r>
        <w:br w:type="page"/>
      </w:r>
    </w:p>
    <w:p w14:paraId="17B2C2A6" w14:textId="7C30C5E3" w:rsidR="00F40704" w:rsidRPr="0015029B" w:rsidRDefault="00295A79" w:rsidP="0015029B">
      <w:pPr>
        <w:ind w:left="1080"/>
        <w:rPr>
          <w:lang w:val="en-GB"/>
        </w:rPr>
      </w:pPr>
      <w:r>
        <w:lastRenderedPageBreak/>
        <w:br/>
      </w:r>
    </w:p>
    <w:p w14:paraId="61A9FBA0" w14:textId="30986FEE" w:rsidR="00F40704" w:rsidRDefault="00295A79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2. Current Tasks in Progress</w:t>
      </w:r>
    </w:p>
    <w:p w14:paraId="51270357" w14:textId="77777777" w:rsidR="00F40704" w:rsidRDefault="00295A79">
      <w:r>
        <w:t>_</w:t>
      </w:r>
      <w:r>
        <w:t xml:space="preserve">What you’re actively working on. Include blockers if </w:t>
      </w:r>
      <w:proofErr w:type="gramStart"/>
      <w:r>
        <w:t>any._</w:t>
      </w:r>
      <w:proofErr w:type="gramEnd"/>
      <w:r>
        <w:br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704" w14:paraId="49886634" w14:textId="77777777" w:rsidTr="00842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B7EEC1" w14:textId="77777777" w:rsidR="00F40704" w:rsidRDefault="00295A79">
            <w:r>
              <w:t>Task</w:t>
            </w:r>
          </w:p>
        </w:tc>
        <w:tc>
          <w:tcPr>
            <w:tcW w:w="2160" w:type="dxa"/>
          </w:tcPr>
          <w:p w14:paraId="0B4F4D44" w14:textId="77777777" w:rsidR="00F40704" w:rsidRDefault="00295A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60" w:type="dxa"/>
          </w:tcPr>
          <w:p w14:paraId="7C53D36F" w14:textId="77777777" w:rsidR="00F40704" w:rsidRDefault="00295A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</w:t>
            </w:r>
          </w:p>
        </w:tc>
        <w:tc>
          <w:tcPr>
            <w:tcW w:w="2160" w:type="dxa"/>
          </w:tcPr>
          <w:p w14:paraId="36E35032" w14:textId="77777777" w:rsidR="00F40704" w:rsidRDefault="00295A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Blockers</w:t>
            </w:r>
          </w:p>
        </w:tc>
      </w:tr>
      <w:tr w:rsidR="00F40704" w14:paraId="451CB42D" w14:textId="77777777" w:rsidTr="00842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0C5C324" w14:textId="006C30E3" w:rsidR="00F40704" w:rsidRPr="005F1111" w:rsidRDefault="005F1111">
            <w:pPr>
              <w:rPr>
                <w:lang w:val="en-GB"/>
              </w:rPr>
            </w:pPr>
            <w:r w:rsidRPr="005F1111">
              <w:rPr>
                <w:lang w:val="en-GB"/>
              </w:rPr>
              <w:t>Team onboarding</w:t>
            </w:r>
          </w:p>
        </w:tc>
        <w:tc>
          <w:tcPr>
            <w:tcW w:w="2160" w:type="dxa"/>
          </w:tcPr>
          <w:p w14:paraId="0DDC0549" w14:textId="58036BC5" w:rsidR="00F40704" w:rsidRPr="005A7A15" w:rsidRDefault="005A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A7A15">
              <w:rPr>
                <w:lang w:val="en-GB"/>
              </w:rPr>
              <w:t>Getting all team members familiar with GitHub and project structure</w:t>
            </w:r>
          </w:p>
        </w:tc>
        <w:tc>
          <w:tcPr>
            <w:tcW w:w="2160" w:type="dxa"/>
          </w:tcPr>
          <w:p w14:paraId="4CC386C1" w14:textId="47307AFC" w:rsidR="00F40704" w:rsidRDefault="005A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 3 hours</w:t>
            </w:r>
          </w:p>
        </w:tc>
        <w:tc>
          <w:tcPr>
            <w:tcW w:w="2160" w:type="dxa"/>
          </w:tcPr>
          <w:p w14:paraId="04156DAA" w14:textId="6C72C9F0" w:rsidR="00F40704" w:rsidRDefault="005A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WSL, computer configs</w:t>
            </w:r>
          </w:p>
        </w:tc>
      </w:tr>
      <w:tr w:rsidR="00F40704" w14:paraId="4B168E19" w14:textId="77777777" w:rsidTr="00842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938FCA2" w14:textId="57F185AB" w:rsidR="00F40704" w:rsidRPr="009B00DF" w:rsidRDefault="009B00DF">
            <w:pPr>
              <w:rPr>
                <w:lang w:val="en-GB"/>
              </w:rPr>
            </w:pPr>
            <w:r w:rsidRPr="009B00DF">
              <w:rPr>
                <w:lang w:val="en-GB"/>
              </w:rPr>
              <w:t>Architecture planning</w:t>
            </w:r>
          </w:p>
        </w:tc>
        <w:tc>
          <w:tcPr>
            <w:tcW w:w="2160" w:type="dxa"/>
          </w:tcPr>
          <w:p w14:paraId="1A40CE56" w14:textId="639246F8" w:rsidR="00F40704" w:rsidRPr="009B00DF" w:rsidRDefault="009B0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B00DF">
              <w:rPr>
                <w:lang w:val="en-GB"/>
              </w:rPr>
              <w:t>Finalizing containerized system design</w:t>
            </w:r>
          </w:p>
        </w:tc>
        <w:tc>
          <w:tcPr>
            <w:tcW w:w="2160" w:type="dxa"/>
          </w:tcPr>
          <w:p w14:paraId="433879E8" w14:textId="6FE06FB5" w:rsidR="00F40704" w:rsidRDefault="009B0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 1 hour</w:t>
            </w:r>
          </w:p>
        </w:tc>
        <w:tc>
          <w:tcPr>
            <w:tcW w:w="2160" w:type="dxa"/>
          </w:tcPr>
          <w:p w14:paraId="51022666" w14:textId="77777777" w:rsidR="009B00DF" w:rsidRPr="009B00DF" w:rsidRDefault="009B00DF" w:rsidP="009B0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B00DF">
              <w:rPr>
                <w:lang w:val="en-GB"/>
              </w:rPr>
              <w:t>None</w:t>
            </w:r>
          </w:p>
          <w:p w14:paraId="68A989C1" w14:textId="77777777" w:rsidR="00F40704" w:rsidRDefault="00F40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00DF" w14:paraId="35EA82C8" w14:textId="77777777" w:rsidTr="00842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B563EE2" w14:textId="77777777" w:rsidR="009B00DF" w:rsidRDefault="009B00DF"/>
        </w:tc>
        <w:tc>
          <w:tcPr>
            <w:tcW w:w="2160" w:type="dxa"/>
          </w:tcPr>
          <w:p w14:paraId="76B729DB" w14:textId="77777777" w:rsidR="009B00DF" w:rsidRDefault="009B0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BCDBAE1" w14:textId="77777777" w:rsidR="009B00DF" w:rsidRDefault="009B0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E87418C" w14:textId="77777777" w:rsidR="009B00DF" w:rsidRDefault="009B0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A81438" w14:textId="77777777" w:rsidR="00F40704" w:rsidRDefault="00295A79">
      <w:pPr>
        <w:pStyle w:val="Heading2"/>
      </w:pPr>
      <w:r>
        <w:br/>
      </w:r>
      <w:r>
        <w:t>📅</w:t>
      </w:r>
      <w:r>
        <w:t xml:space="preserve"> 3. Upcoming Tasks</w:t>
      </w:r>
    </w:p>
    <w:p w14:paraId="4B1C487D" w14:textId="77777777" w:rsidR="00F40704" w:rsidRDefault="00295A79">
      <w:r>
        <w:t xml:space="preserve">_Planned work for the next sprint or </w:t>
      </w:r>
      <w:proofErr w:type="gramStart"/>
      <w:r>
        <w:t>phase._</w:t>
      </w:r>
      <w:proofErr w:type="gramEnd"/>
      <w:r>
        <w:br/>
      </w:r>
    </w:p>
    <w:p w14:paraId="713608C9" w14:textId="7634AB34" w:rsidR="009B1FE1" w:rsidRDefault="00295A79" w:rsidP="00FC261E">
      <w:r>
        <w:t>Task:</w:t>
      </w:r>
      <w:r w:rsidR="00E434CD">
        <w:t xml:space="preserve"> </w:t>
      </w:r>
      <w:r w:rsidR="00E434CD" w:rsidRPr="00E434CD">
        <w:t>AI Workflow Design, Build and Integration</w:t>
      </w:r>
    </w:p>
    <w:p w14:paraId="6848CD9F" w14:textId="40FBFDEF" w:rsidR="00842FDF" w:rsidRDefault="00295A79" w:rsidP="009B1FE1">
      <w:pPr>
        <w:pStyle w:val="ListParagraph"/>
        <w:numPr>
          <w:ilvl w:val="0"/>
          <w:numId w:val="16"/>
        </w:numPr>
      </w:pPr>
      <w:r>
        <w:t>Purpose/Goal:</w:t>
      </w:r>
    </w:p>
    <w:p w14:paraId="6876EE30" w14:textId="6DC201B9" w:rsidR="009B1FE1" w:rsidRDefault="00772C5E" w:rsidP="001B4BF1">
      <w:pPr>
        <w:pStyle w:val="ListParagraph"/>
        <w:numPr>
          <w:ilvl w:val="1"/>
          <w:numId w:val="16"/>
        </w:numPr>
      </w:pPr>
      <w:r w:rsidRPr="00772C5E">
        <w:t>Set up Docker containers with ROS2 as central coordination hub</w:t>
      </w:r>
    </w:p>
    <w:p w14:paraId="269C6373" w14:textId="77777777" w:rsidR="001B4BF1" w:rsidRDefault="001B4BF1" w:rsidP="001B4BF1">
      <w:pPr>
        <w:pStyle w:val="ListParagraph"/>
        <w:ind w:left="1440"/>
      </w:pPr>
    </w:p>
    <w:p w14:paraId="1715BA55" w14:textId="4BF26867" w:rsidR="00F40704" w:rsidRDefault="00295A79" w:rsidP="009B1FE1">
      <w:pPr>
        <w:pStyle w:val="ListParagraph"/>
        <w:numPr>
          <w:ilvl w:val="0"/>
          <w:numId w:val="16"/>
        </w:numPr>
      </w:pPr>
      <w:r>
        <w:t>Dependencies:</w:t>
      </w:r>
    </w:p>
    <w:p w14:paraId="343A3360" w14:textId="22141EFC" w:rsidR="00AE79C1" w:rsidRDefault="00AE79C1" w:rsidP="00AE79C1">
      <w:pPr>
        <w:pStyle w:val="ListParagraph"/>
        <w:numPr>
          <w:ilvl w:val="1"/>
          <w:numId w:val="16"/>
        </w:numPr>
      </w:pPr>
      <w:r w:rsidRPr="00AE79C1">
        <w:t>Finalized requirements from drone testing</w:t>
      </w:r>
    </w:p>
    <w:p w14:paraId="12FFBC2E" w14:textId="77777777" w:rsidR="001B4BF1" w:rsidRDefault="001B4BF1" w:rsidP="001B4BF1">
      <w:pPr>
        <w:ind w:left="360"/>
      </w:pPr>
    </w:p>
    <w:p w14:paraId="234C5E98" w14:textId="6F58B17F" w:rsidR="009B1FE1" w:rsidRDefault="00295A79" w:rsidP="009B1FE1">
      <w:r>
        <w:t>Task:</w:t>
      </w:r>
      <w:r w:rsidR="00E434CD" w:rsidRPr="00E434CD">
        <w:t xml:space="preserve"> </w:t>
      </w:r>
      <w:r w:rsidR="00E434CD" w:rsidRPr="00E434CD">
        <w:t>Video and Audio Feed Integration</w:t>
      </w:r>
    </w:p>
    <w:p w14:paraId="271D9D62" w14:textId="43D5BA52" w:rsidR="009B1FE1" w:rsidRDefault="00295A79" w:rsidP="009B1FE1">
      <w:pPr>
        <w:pStyle w:val="ListParagraph"/>
        <w:numPr>
          <w:ilvl w:val="0"/>
          <w:numId w:val="17"/>
        </w:numPr>
      </w:pPr>
      <w:r>
        <w:t>Purpose/Goal:</w:t>
      </w:r>
    </w:p>
    <w:p w14:paraId="2084F124" w14:textId="567C2034" w:rsidR="001B4BF1" w:rsidRDefault="00FC261E" w:rsidP="001B4BF1">
      <w:pPr>
        <w:pStyle w:val="ListParagraph"/>
        <w:numPr>
          <w:ilvl w:val="1"/>
          <w:numId w:val="17"/>
        </w:numPr>
      </w:pPr>
      <w:r>
        <w:t>G</w:t>
      </w:r>
      <w:r w:rsidRPr="00FC261E">
        <w:t>et video and audio feeds to run through ROS2 Container</w:t>
      </w:r>
    </w:p>
    <w:p w14:paraId="71095E14" w14:textId="77777777" w:rsidR="001B4BF1" w:rsidRDefault="001B4BF1" w:rsidP="001B4BF1">
      <w:pPr>
        <w:pStyle w:val="ListParagraph"/>
        <w:ind w:left="1440"/>
      </w:pPr>
    </w:p>
    <w:p w14:paraId="1108DD77" w14:textId="7B4CC026" w:rsidR="00842FDF" w:rsidRDefault="00295A79" w:rsidP="009B1FE1">
      <w:pPr>
        <w:pStyle w:val="ListParagraph"/>
        <w:numPr>
          <w:ilvl w:val="0"/>
          <w:numId w:val="17"/>
        </w:numPr>
      </w:pPr>
      <w:r>
        <w:t>Dependencies:</w:t>
      </w:r>
    </w:p>
    <w:p w14:paraId="3F442B3E" w14:textId="0884DA9F" w:rsidR="00414D67" w:rsidRDefault="00414D67" w:rsidP="00414D67">
      <w:pPr>
        <w:pStyle w:val="ListParagraph"/>
        <w:numPr>
          <w:ilvl w:val="1"/>
          <w:numId w:val="17"/>
        </w:numPr>
      </w:pPr>
      <w:r w:rsidRPr="00414D67">
        <w:t>Docker containerization setup completed</w:t>
      </w:r>
    </w:p>
    <w:p w14:paraId="03B02143" w14:textId="77777777" w:rsidR="00E434CD" w:rsidRDefault="00E434CD" w:rsidP="00E434CD">
      <w:pPr>
        <w:ind w:left="1080"/>
      </w:pPr>
    </w:p>
    <w:p w14:paraId="7AA937CF" w14:textId="76B42816" w:rsidR="00414D67" w:rsidRDefault="00414D67" w:rsidP="00414D67">
      <w:r>
        <w:t>Task:</w:t>
      </w:r>
      <w:r w:rsidR="00A75BCE">
        <w:t xml:space="preserve"> </w:t>
      </w:r>
      <w:r w:rsidR="00A75BCE" w:rsidRPr="00A75BCE">
        <w:t>AI Processing Modules Development</w:t>
      </w:r>
    </w:p>
    <w:p w14:paraId="48CEECEC" w14:textId="77777777" w:rsidR="00414D67" w:rsidRDefault="00414D67" w:rsidP="00414D67">
      <w:pPr>
        <w:pStyle w:val="ListParagraph"/>
        <w:numPr>
          <w:ilvl w:val="0"/>
          <w:numId w:val="17"/>
        </w:numPr>
      </w:pPr>
      <w:r>
        <w:t>Purpose/Goal:</w:t>
      </w:r>
    </w:p>
    <w:p w14:paraId="24003D0C" w14:textId="5F07507E" w:rsidR="00414D67" w:rsidRDefault="00A75BCE" w:rsidP="00414D67">
      <w:pPr>
        <w:pStyle w:val="ListParagraph"/>
        <w:ind w:left="1440"/>
      </w:pPr>
      <w:r w:rsidRPr="00A75BCE">
        <w:t>Build and integrate AI processing modules (object detection, speech-to-text, intent processing, depth analysis, RTAB-Map SLAM)</w:t>
      </w:r>
    </w:p>
    <w:p w14:paraId="0E484B1A" w14:textId="77777777" w:rsidR="00A75BCE" w:rsidRDefault="00414D67" w:rsidP="00A75BCE">
      <w:pPr>
        <w:pStyle w:val="ListParagraph"/>
        <w:numPr>
          <w:ilvl w:val="0"/>
          <w:numId w:val="17"/>
        </w:numPr>
      </w:pPr>
      <w:r>
        <w:t>Dependencies:</w:t>
      </w:r>
    </w:p>
    <w:p w14:paraId="643C540B" w14:textId="0675DE12" w:rsidR="00414D67" w:rsidRDefault="00A75BCE" w:rsidP="00A75BCE">
      <w:pPr>
        <w:pStyle w:val="ListParagraph"/>
        <w:numPr>
          <w:ilvl w:val="1"/>
          <w:numId w:val="17"/>
        </w:numPr>
      </w:pPr>
      <w:r>
        <w:t>R</w:t>
      </w:r>
      <w:r w:rsidRPr="00A75BCE">
        <w:t>OS2 container setup and video/audio feed integration</w:t>
      </w:r>
      <w:r w:rsidR="00414D67">
        <w:br w:type="page"/>
      </w:r>
    </w:p>
    <w:p w14:paraId="2A5C0E9A" w14:textId="77777777" w:rsidR="00F40704" w:rsidRDefault="00295A79">
      <w:pPr>
        <w:pStyle w:val="Heading2"/>
      </w:pPr>
      <w:r>
        <w:lastRenderedPageBreak/>
        <w:br/>
      </w:r>
      <w:r>
        <w:t>🚨</w:t>
      </w:r>
      <w:r>
        <w:t xml:space="preserve"> 4. Issues &amp; Risks</w:t>
      </w:r>
    </w:p>
    <w:p w14:paraId="28A8FF37" w14:textId="77777777" w:rsidR="00F40704" w:rsidRDefault="00295A79">
      <w:r>
        <w:t xml:space="preserve">_Bugs, technical debt, resourcing, or anything threatening </w:t>
      </w:r>
      <w:proofErr w:type="gramStart"/>
      <w:r>
        <w:t>progress._</w:t>
      </w:r>
      <w:proofErr w:type="gramEnd"/>
      <w:r>
        <w:br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704" w14:paraId="7BDC20F1" w14:textId="77777777" w:rsidTr="00106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653AF94" w14:textId="77777777" w:rsidR="00F40704" w:rsidRDefault="00295A79">
            <w:r>
              <w:t>Issue</w:t>
            </w:r>
          </w:p>
        </w:tc>
        <w:tc>
          <w:tcPr>
            <w:tcW w:w="2160" w:type="dxa"/>
          </w:tcPr>
          <w:p w14:paraId="0383AF5D" w14:textId="77777777" w:rsidR="00F40704" w:rsidRDefault="00295A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2160" w:type="dxa"/>
          </w:tcPr>
          <w:p w14:paraId="6DEB3A28" w14:textId="77777777" w:rsidR="00F40704" w:rsidRDefault="00295A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Suggested Action</w:t>
            </w:r>
          </w:p>
        </w:tc>
        <w:tc>
          <w:tcPr>
            <w:tcW w:w="2160" w:type="dxa"/>
          </w:tcPr>
          <w:p w14:paraId="7422F349" w14:textId="77777777" w:rsidR="00F40704" w:rsidRDefault="00295A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</w:tr>
      <w:tr w:rsidR="00F40704" w14:paraId="2A631B4A" w14:textId="77777777" w:rsidTr="00106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E8AD45" w14:textId="325963EF" w:rsidR="00F40704" w:rsidRDefault="001A3E38">
            <w:r w:rsidRPr="001A3E38">
              <w:t>Drone access delay</w:t>
            </w:r>
          </w:p>
        </w:tc>
        <w:tc>
          <w:tcPr>
            <w:tcW w:w="2160" w:type="dxa"/>
          </w:tcPr>
          <w:p w14:paraId="674C034F" w14:textId="301ADF10" w:rsidR="00F40704" w:rsidRDefault="00471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13AF">
              <w:t>Blocks hands-on validation of capabilities</w:t>
            </w:r>
          </w:p>
        </w:tc>
        <w:tc>
          <w:tcPr>
            <w:tcW w:w="2160" w:type="dxa"/>
          </w:tcPr>
          <w:p w14:paraId="6A27E655" w14:textId="576C2273" w:rsidR="00F40704" w:rsidRDefault="00471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13AF">
              <w:t>Coordinate with equipment procurement</w:t>
            </w:r>
          </w:p>
        </w:tc>
        <w:tc>
          <w:tcPr>
            <w:tcW w:w="2160" w:type="dxa"/>
          </w:tcPr>
          <w:p w14:paraId="17BC35A8" w14:textId="32AC777C" w:rsidR="00F40704" w:rsidRDefault="00471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13AF">
              <w:t>Team</w:t>
            </w:r>
          </w:p>
        </w:tc>
      </w:tr>
      <w:tr w:rsidR="00F40704" w14:paraId="36F1C11F" w14:textId="77777777" w:rsidTr="00106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71AB4A2" w14:textId="5AFD2B88" w:rsidR="00F40704" w:rsidRDefault="004713AF">
            <w:r w:rsidRPr="004713AF">
              <w:t>System-wide integration complexity</w:t>
            </w:r>
          </w:p>
        </w:tc>
        <w:tc>
          <w:tcPr>
            <w:tcW w:w="2160" w:type="dxa"/>
          </w:tcPr>
          <w:p w14:paraId="16908106" w14:textId="6C53FB90" w:rsidR="00F40704" w:rsidRDefault="00471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13AF">
              <w:t>May cause delays and compatibility issues</w:t>
            </w:r>
          </w:p>
        </w:tc>
        <w:tc>
          <w:tcPr>
            <w:tcW w:w="2160" w:type="dxa"/>
          </w:tcPr>
          <w:p w14:paraId="40B2724F" w14:textId="4FBEC791" w:rsidR="00F40704" w:rsidRDefault="00471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13AF">
              <w:t>Design modular architecture with clear interfaces</w:t>
            </w:r>
          </w:p>
        </w:tc>
        <w:tc>
          <w:tcPr>
            <w:tcW w:w="2160" w:type="dxa"/>
          </w:tcPr>
          <w:p w14:paraId="18D82435" w14:textId="4AABBE23" w:rsidR="00F40704" w:rsidRDefault="00471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13AF">
              <w:t>Ed</w:t>
            </w:r>
          </w:p>
        </w:tc>
      </w:tr>
      <w:tr w:rsidR="00F40704" w14:paraId="63EAFD89" w14:textId="77777777" w:rsidTr="00106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38AA11E" w14:textId="0657D083" w:rsidR="00F40704" w:rsidRDefault="00106360" w:rsidP="00106360">
            <w:r w:rsidRPr="00106360">
              <w:t>Low latency video inputs</w:t>
            </w:r>
          </w:p>
        </w:tc>
        <w:tc>
          <w:tcPr>
            <w:tcW w:w="2160" w:type="dxa"/>
          </w:tcPr>
          <w:p w14:paraId="2853FA74" w14:textId="6CE3DCBA" w:rsidR="00F40704" w:rsidRDefault="00106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6360">
              <w:t>Video feed unreliability affects real-time processing</w:t>
            </w:r>
          </w:p>
        </w:tc>
        <w:tc>
          <w:tcPr>
            <w:tcW w:w="2160" w:type="dxa"/>
          </w:tcPr>
          <w:p w14:paraId="38BC060A" w14:textId="06B12A74" w:rsidR="00F40704" w:rsidRDefault="00106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6360">
              <w:t>Implement buffering and error handling strategies</w:t>
            </w:r>
          </w:p>
        </w:tc>
        <w:tc>
          <w:tcPr>
            <w:tcW w:w="2160" w:type="dxa"/>
          </w:tcPr>
          <w:p w14:paraId="20407591" w14:textId="76750414" w:rsidR="00F40704" w:rsidRDefault="00106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6360">
              <w:t>Team</w:t>
            </w:r>
          </w:p>
        </w:tc>
      </w:tr>
      <w:tr w:rsidR="004713AF" w14:paraId="2275E1C8" w14:textId="77777777" w:rsidTr="00106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9D5B483" w14:textId="454557F8" w:rsidR="004713AF" w:rsidRDefault="00417B96" w:rsidP="004713AF">
            <w:pPr>
              <w:jc w:val="center"/>
            </w:pPr>
            <w:r w:rsidRPr="00417B96">
              <w:t>ROS2 container isolation</w:t>
            </w:r>
          </w:p>
        </w:tc>
        <w:tc>
          <w:tcPr>
            <w:tcW w:w="2160" w:type="dxa"/>
          </w:tcPr>
          <w:p w14:paraId="667AC534" w14:textId="3BAA4259" w:rsidR="004713AF" w:rsidRDefault="00417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B96">
              <w:t>Difficult integration with Python-based project components</w:t>
            </w:r>
          </w:p>
        </w:tc>
        <w:tc>
          <w:tcPr>
            <w:tcW w:w="2160" w:type="dxa"/>
          </w:tcPr>
          <w:p w14:paraId="0EEC3DE6" w14:textId="46AD7B09" w:rsidR="004713AF" w:rsidRDefault="00D96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6E32">
              <w:t>Design ROS2 bridge/API for Python communication</w:t>
            </w:r>
          </w:p>
        </w:tc>
        <w:tc>
          <w:tcPr>
            <w:tcW w:w="2160" w:type="dxa"/>
          </w:tcPr>
          <w:p w14:paraId="180F6A83" w14:textId="1087E30A" w:rsidR="004713AF" w:rsidRDefault="00D96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6E32">
              <w:t>Ed</w:t>
            </w:r>
          </w:p>
        </w:tc>
      </w:tr>
      <w:tr w:rsidR="004713AF" w14:paraId="61DE56B2" w14:textId="77777777" w:rsidTr="00106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11EB84" w14:textId="10D53DAA" w:rsidR="004713AF" w:rsidRDefault="009F2DC9" w:rsidP="004713AF">
            <w:pPr>
              <w:jc w:val="center"/>
            </w:pPr>
            <w:r w:rsidRPr="009F2DC9">
              <w:t>Live video processing challenges</w:t>
            </w:r>
          </w:p>
        </w:tc>
        <w:tc>
          <w:tcPr>
            <w:tcW w:w="2160" w:type="dxa"/>
          </w:tcPr>
          <w:p w14:paraId="5084EEBC" w14:textId="3843D978" w:rsidR="004713AF" w:rsidRDefault="009F2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DC9">
              <w:t>Object detection on continuous feed vs single images</w:t>
            </w:r>
          </w:p>
        </w:tc>
        <w:tc>
          <w:tcPr>
            <w:tcW w:w="2160" w:type="dxa"/>
          </w:tcPr>
          <w:p w14:paraId="16C77C97" w14:textId="1EF6ABF4" w:rsidR="004713AF" w:rsidRDefault="009F2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DC9">
              <w:t>Optimize processing pipeline and implement frame skipping</w:t>
            </w:r>
          </w:p>
        </w:tc>
        <w:tc>
          <w:tcPr>
            <w:tcW w:w="2160" w:type="dxa"/>
          </w:tcPr>
          <w:p w14:paraId="7E035B9B" w14:textId="6E9B397A" w:rsidR="004713AF" w:rsidRDefault="009F2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DC9">
              <w:t>Team</w:t>
            </w:r>
          </w:p>
        </w:tc>
      </w:tr>
    </w:tbl>
    <w:p w14:paraId="490D6402" w14:textId="77777777" w:rsidR="00F40704" w:rsidRDefault="00295A79">
      <w:pPr>
        <w:pStyle w:val="Heading2"/>
      </w:pPr>
      <w:r>
        <w:br/>
      </w:r>
      <w:r>
        <w:t>📈</w:t>
      </w:r>
      <w:r>
        <w:t xml:space="preserve"> 5. Key Insights / Recommendations</w:t>
      </w:r>
    </w:p>
    <w:p w14:paraId="6CE9674D" w14:textId="77777777" w:rsidR="00223D62" w:rsidRDefault="00295A79">
      <w:r>
        <w:t xml:space="preserve">_Lessons learned, suggestions, architecture notes, or </w:t>
      </w:r>
      <w:proofErr w:type="gramStart"/>
      <w:r>
        <w:t>optimizations._</w:t>
      </w:r>
      <w:proofErr w:type="gramEnd"/>
      <w:r>
        <w:br/>
      </w:r>
    </w:p>
    <w:p w14:paraId="3DA306D0" w14:textId="324939C6" w:rsidR="00223D62" w:rsidRDefault="00223D62" w:rsidP="00223D62">
      <w:pPr>
        <w:pStyle w:val="ListParagraph"/>
        <w:numPr>
          <w:ilvl w:val="0"/>
          <w:numId w:val="17"/>
        </w:numPr>
      </w:pPr>
      <w:r w:rsidRPr="00223D62">
        <w:t>Docker containerization with ROS2 as central hub appears to be the optimal architecture for system coordination</w:t>
      </w:r>
    </w:p>
    <w:p w14:paraId="27BAE04D" w14:textId="262D9467" w:rsidR="00223D62" w:rsidRDefault="00223D62" w:rsidP="00223D62">
      <w:pPr>
        <w:pStyle w:val="ListParagraph"/>
        <w:numPr>
          <w:ilvl w:val="0"/>
          <w:numId w:val="17"/>
        </w:numPr>
      </w:pPr>
      <w:r w:rsidRPr="00223D62">
        <w:t xml:space="preserve">Early identification of drone limitations will be crucial for realistic project scoping </w:t>
      </w:r>
    </w:p>
    <w:p w14:paraId="3EFB864B" w14:textId="473BB3ED" w:rsidR="00F40704" w:rsidRDefault="00223D62" w:rsidP="00223D62">
      <w:pPr>
        <w:pStyle w:val="ListParagraph"/>
        <w:numPr>
          <w:ilvl w:val="0"/>
          <w:numId w:val="17"/>
        </w:numPr>
      </w:pPr>
      <w:r w:rsidRPr="00223D62">
        <w:t>Team GitHub workflow established successfully, enabling collaborative development</w:t>
      </w:r>
      <w:r w:rsidR="00295A79">
        <w:br/>
      </w:r>
    </w:p>
    <w:sectPr w:rsidR="00F40704" w:rsidSect="003449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FF3307"/>
    <w:multiLevelType w:val="hybridMultilevel"/>
    <w:tmpl w:val="36BC44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DE24A8"/>
    <w:multiLevelType w:val="hybridMultilevel"/>
    <w:tmpl w:val="1638C4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FE4D2A"/>
    <w:multiLevelType w:val="hybridMultilevel"/>
    <w:tmpl w:val="2CF059C0"/>
    <w:lvl w:ilvl="0" w:tplc="1C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2" w15:restartNumberingAfterBreak="0">
    <w:nsid w:val="22C91EBC"/>
    <w:multiLevelType w:val="hybridMultilevel"/>
    <w:tmpl w:val="57748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82AB7"/>
    <w:multiLevelType w:val="hybridMultilevel"/>
    <w:tmpl w:val="D72AF0E8"/>
    <w:lvl w:ilvl="0" w:tplc="662AB096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C5DA9"/>
    <w:multiLevelType w:val="hybridMultilevel"/>
    <w:tmpl w:val="F006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656334"/>
    <w:multiLevelType w:val="hybridMultilevel"/>
    <w:tmpl w:val="F502D21A"/>
    <w:lvl w:ilvl="0" w:tplc="662AB096">
      <w:numFmt w:val="bullet"/>
      <w:lvlText w:val="•"/>
      <w:lvlJc w:val="left"/>
      <w:pPr>
        <w:ind w:left="149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6" w15:restartNumberingAfterBreak="0">
    <w:nsid w:val="697F03C1"/>
    <w:multiLevelType w:val="hybridMultilevel"/>
    <w:tmpl w:val="7D4AF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558651">
    <w:abstractNumId w:val="8"/>
  </w:num>
  <w:num w:numId="2" w16cid:durableId="1514765383">
    <w:abstractNumId w:val="6"/>
  </w:num>
  <w:num w:numId="3" w16cid:durableId="1495410594">
    <w:abstractNumId w:val="5"/>
  </w:num>
  <w:num w:numId="4" w16cid:durableId="140464164">
    <w:abstractNumId w:val="4"/>
  </w:num>
  <w:num w:numId="5" w16cid:durableId="29116920">
    <w:abstractNumId w:val="7"/>
  </w:num>
  <w:num w:numId="6" w16cid:durableId="1993560119">
    <w:abstractNumId w:val="3"/>
  </w:num>
  <w:num w:numId="7" w16cid:durableId="609775631">
    <w:abstractNumId w:val="2"/>
  </w:num>
  <w:num w:numId="8" w16cid:durableId="953900881">
    <w:abstractNumId w:val="1"/>
  </w:num>
  <w:num w:numId="9" w16cid:durableId="2062292154">
    <w:abstractNumId w:val="0"/>
  </w:num>
  <w:num w:numId="10" w16cid:durableId="1097284875">
    <w:abstractNumId w:val="9"/>
  </w:num>
  <w:num w:numId="11" w16cid:durableId="68231968">
    <w:abstractNumId w:val="14"/>
  </w:num>
  <w:num w:numId="12" w16cid:durableId="216164930">
    <w:abstractNumId w:val="13"/>
  </w:num>
  <w:num w:numId="13" w16cid:durableId="34549027">
    <w:abstractNumId w:val="15"/>
  </w:num>
  <w:num w:numId="14" w16cid:durableId="1716612440">
    <w:abstractNumId w:val="10"/>
  </w:num>
  <w:num w:numId="15" w16cid:durableId="1210453356">
    <w:abstractNumId w:val="11"/>
  </w:num>
  <w:num w:numId="16" w16cid:durableId="2015837267">
    <w:abstractNumId w:val="16"/>
  </w:num>
  <w:num w:numId="17" w16cid:durableId="4615370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4486"/>
    <w:rsid w:val="00034616"/>
    <w:rsid w:val="0006063C"/>
    <w:rsid w:val="000650A4"/>
    <w:rsid w:val="0007101F"/>
    <w:rsid w:val="00106360"/>
    <w:rsid w:val="0015029B"/>
    <w:rsid w:val="0015074B"/>
    <w:rsid w:val="001A3E38"/>
    <w:rsid w:val="001B4BF1"/>
    <w:rsid w:val="001E5CD2"/>
    <w:rsid w:val="001F527A"/>
    <w:rsid w:val="00223D62"/>
    <w:rsid w:val="002371B5"/>
    <w:rsid w:val="00295A79"/>
    <w:rsid w:val="0029639D"/>
    <w:rsid w:val="00326F90"/>
    <w:rsid w:val="003449C1"/>
    <w:rsid w:val="00414D67"/>
    <w:rsid w:val="00417B96"/>
    <w:rsid w:val="004713AF"/>
    <w:rsid w:val="005A7A15"/>
    <w:rsid w:val="005F1111"/>
    <w:rsid w:val="00772C5E"/>
    <w:rsid w:val="00842FDF"/>
    <w:rsid w:val="00861D23"/>
    <w:rsid w:val="009B00DF"/>
    <w:rsid w:val="009B1FE1"/>
    <w:rsid w:val="009F2DC9"/>
    <w:rsid w:val="00A75BCE"/>
    <w:rsid w:val="00A844CD"/>
    <w:rsid w:val="00AA1D8D"/>
    <w:rsid w:val="00AA2329"/>
    <w:rsid w:val="00AE79C1"/>
    <w:rsid w:val="00B47730"/>
    <w:rsid w:val="00BC74ED"/>
    <w:rsid w:val="00CB0664"/>
    <w:rsid w:val="00D41613"/>
    <w:rsid w:val="00D96E32"/>
    <w:rsid w:val="00E434CD"/>
    <w:rsid w:val="00E74D42"/>
    <w:rsid w:val="00F20279"/>
    <w:rsid w:val="00F40704"/>
    <w:rsid w:val="00FC26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4485D8"/>
  <w14:defaultImageDpi w14:val="300"/>
  <w15:docId w15:val="{234EB7C5-0924-414D-9EB3-CDBAEE61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842FD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 Cullen</cp:lastModifiedBy>
  <cp:revision>33</cp:revision>
  <dcterms:created xsi:type="dcterms:W3CDTF">2025-07-21T05:09:00Z</dcterms:created>
  <dcterms:modified xsi:type="dcterms:W3CDTF">2025-08-08T22:44:00Z</dcterms:modified>
  <cp:category/>
</cp:coreProperties>
</file>